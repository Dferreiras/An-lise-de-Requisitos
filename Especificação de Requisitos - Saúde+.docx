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5BFE12" w14:textId="77777777" w:rsidR="0058541E" w:rsidRDefault="0058541E">
      <w:pPr>
        <w:rPr>
          <w:b/>
          <w:color w:val="548DD4"/>
          <w:sz w:val="40"/>
          <w:szCs w:val="40"/>
        </w:rPr>
      </w:pPr>
    </w:p>
    <w:tbl>
      <w:tblPr>
        <w:tblStyle w:val="Style548"/>
        <w:tblW w:w="8379" w:type="dxa"/>
        <w:tblInd w:w="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79"/>
      </w:tblGrid>
      <w:tr w:rsidR="0058541E" w14:paraId="3148F6DF" w14:textId="77777777">
        <w:trPr>
          <w:trHeight w:val="2880"/>
        </w:trPr>
        <w:tc>
          <w:tcPr>
            <w:tcW w:w="8379" w:type="dxa"/>
            <w:shd w:val="clear" w:color="auto" w:fill="auto"/>
          </w:tcPr>
          <w:p w14:paraId="662EED0D" w14:textId="77777777" w:rsidR="0058541E" w:rsidRDefault="0058541E">
            <w:pPr>
              <w:spacing w:after="0" w:line="240" w:lineRule="auto"/>
              <w:jc w:val="center"/>
              <w:rPr>
                <w:rFonts w:eastAsia="Calibri" w:cs="Calibri"/>
                <w:color w:val="000000"/>
              </w:rPr>
            </w:pPr>
          </w:p>
        </w:tc>
      </w:tr>
      <w:tr w:rsidR="0058541E" w14:paraId="2656FF93" w14:textId="77777777">
        <w:trPr>
          <w:trHeight w:val="1440"/>
        </w:trPr>
        <w:tc>
          <w:tcPr>
            <w:tcW w:w="8379" w:type="dxa"/>
            <w:tcBorders>
              <w:bottom w:val="single" w:sz="4" w:space="0" w:color="4F81BD"/>
            </w:tcBorders>
            <w:shd w:val="clear" w:color="auto" w:fill="auto"/>
            <w:vAlign w:val="center"/>
          </w:tcPr>
          <w:p w14:paraId="5733991C" w14:textId="77777777" w:rsidR="0058541E" w:rsidRDefault="0058541E">
            <w:pPr>
              <w:spacing w:after="0" w:line="240" w:lineRule="auto"/>
              <w:jc w:val="center"/>
              <w:rPr>
                <w:rFonts w:eastAsia="Calibri" w:cs="Calibri"/>
                <w:color w:val="000000"/>
                <w:sz w:val="72"/>
                <w:szCs w:val="72"/>
              </w:rPr>
            </w:pPr>
          </w:p>
          <w:p w14:paraId="7185A7AD" w14:textId="77777777" w:rsidR="0058541E" w:rsidRDefault="0058541E">
            <w:pPr>
              <w:spacing w:after="0" w:line="240" w:lineRule="auto"/>
              <w:jc w:val="center"/>
              <w:rPr>
                <w:rFonts w:eastAsia="Calibri" w:cs="Calibri"/>
                <w:color w:val="000000"/>
                <w:sz w:val="72"/>
                <w:szCs w:val="72"/>
              </w:rPr>
            </w:pPr>
          </w:p>
          <w:p w14:paraId="2F7E9641" w14:textId="77777777" w:rsidR="0058541E" w:rsidRDefault="00000000">
            <w:pPr>
              <w:spacing w:after="0" w:line="240" w:lineRule="auto"/>
              <w:jc w:val="center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  <w:sz w:val="72"/>
                <w:szCs w:val="72"/>
              </w:rPr>
              <w:t>Especificação de Requisitos</w:t>
            </w:r>
          </w:p>
        </w:tc>
      </w:tr>
      <w:tr w:rsidR="0058541E" w14:paraId="384640E1" w14:textId="77777777">
        <w:trPr>
          <w:trHeight w:val="720"/>
        </w:trPr>
        <w:tc>
          <w:tcPr>
            <w:tcW w:w="8379" w:type="dxa"/>
            <w:tcBorders>
              <w:top w:val="single" w:sz="4" w:space="0" w:color="4F81BD"/>
            </w:tcBorders>
            <w:shd w:val="clear" w:color="auto" w:fill="auto"/>
            <w:vAlign w:val="center"/>
          </w:tcPr>
          <w:p w14:paraId="72977A93" w14:textId="77777777" w:rsidR="0058541E" w:rsidRDefault="0058541E">
            <w:pPr>
              <w:spacing w:after="0" w:line="240" w:lineRule="auto"/>
              <w:jc w:val="center"/>
              <w:rPr>
                <w:rFonts w:eastAsia="Calibri" w:cs="Calibri"/>
                <w:color w:val="000000"/>
                <w:sz w:val="44"/>
                <w:szCs w:val="44"/>
              </w:rPr>
            </w:pPr>
          </w:p>
        </w:tc>
      </w:tr>
      <w:tr w:rsidR="0058541E" w14:paraId="301BB687" w14:textId="77777777">
        <w:trPr>
          <w:trHeight w:val="360"/>
        </w:trPr>
        <w:tc>
          <w:tcPr>
            <w:tcW w:w="8379" w:type="dxa"/>
            <w:shd w:val="clear" w:color="auto" w:fill="auto"/>
            <w:vAlign w:val="center"/>
          </w:tcPr>
          <w:p w14:paraId="7A33CBBB" w14:textId="77777777" w:rsidR="0058541E" w:rsidRDefault="0058541E">
            <w:pPr>
              <w:spacing w:after="0" w:line="240" w:lineRule="auto"/>
              <w:jc w:val="center"/>
              <w:rPr>
                <w:rFonts w:eastAsia="Calibri" w:cs="Calibri"/>
                <w:color w:val="000000"/>
              </w:rPr>
            </w:pPr>
          </w:p>
        </w:tc>
      </w:tr>
      <w:tr w:rsidR="0058541E" w14:paraId="60A783AC" w14:textId="77777777">
        <w:trPr>
          <w:trHeight w:val="360"/>
        </w:trPr>
        <w:tc>
          <w:tcPr>
            <w:tcW w:w="8379" w:type="dxa"/>
            <w:shd w:val="clear" w:color="auto" w:fill="auto"/>
            <w:vAlign w:val="center"/>
          </w:tcPr>
          <w:p w14:paraId="32361A9B" w14:textId="77777777" w:rsidR="0058541E" w:rsidRDefault="0058541E">
            <w:pPr>
              <w:spacing w:after="0" w:line="240" w:lineRule="auto"/>
              <w:jc w:val="center"/>
              <w:rPr>
                <w:rFonts w:eastAsia="Calibri" w:cs="Calibri"/>
                <w:b/>
                <w:color w:val="000000"/>
              </w:rPr>
            </w:pPr>
          </w:p>
        </w:tc>
      </w:tr>
      <w:tr w:rsidR="0058541E" w14:paraId="04AD4852" w14:textId="77777777">
        <w:trPr>
          <w:trHeight w:val="360"/>
        </w:trPr>
        <w:tc>
          <w:tcPr>
            <w:tcW w:w="8379" w:type="dxa"/>
            <w:shd w:val="clear" w:color="auto" w:fill="auto"/>
            <w:vAlign w:val="center"/>
          </w:tcPr>
          <w:p w14:paraId="157355BF" w14:textId="77777777" w:rsidR="0058541E" w:rsidRDefault="0058541E">
            <w:pPr>
              <w:spacing w:after="0" w:line="240" w:lineRule="auto"/>
              <w:jc w:val="center"/>
              <w:rPr>
                <w:rFonts w:eastAsia="Calibri" w:cs="Calibri"/>
                <w:b/>
                <w:color w:val="000000"/>
              </w:rPr>
            </w:pPr>
          </w:p>
        </w:tc>
      </w:tr>
    </w:tbl>
    <w:p w14:paraId="06BC33A8" w14:textId="77777777" w:rsidR="0058541E" w:rsidRDefault="0058541E">
      <w:pPr>
        <w:rPr>
          <w:b/>
          <w:color w:val="548DD4"/>
          <w:sz w:val="40"/>
          <w:szCs w:val="40"/>
        </w:rPr>
      </w:pPr>
    </w:p>
    <w:p w14:paraId="7D165A8A" w14:textId="77777777" w:rsidR="0058541E" w:rsidRDefault="0058541E">
      <w:pPr>
        <w:rPr>
          <w:b/>
          <w:color w:val="548DD4"/>
          <w:sz w:val="40"/>
          <w:szCs w:val="40"/>
        </w:rPr>
      </w:pPr>
    </w:p>
    <w:p w14:paraId="5D9C6E45" w14:textId="77777777" w:rsidR="0058541E" w:rsidRDefault="0058541E">
      <w:pPr>
        <w:rPr>
          <w:b/>
          <w:color w:val="548DD4"/>
          <w:sz w:val="40"/>
          <w:szCs w:val="40"/>
        </w:rPr>
      </w:pPr>
    </w:p>
    <w:p w14:paraId="553F3CEF" w14:textId="77777777" w:rsidR="0058541E" w:rsidRDefault="0058541E">
      <w:pPr>
        <w:rPr>
          <w:b/>
          <w:color w:val="548DD4"/>
          <w:sz w:val="40"/>
          <w:szCs w:val="40"/>
        </w:rPr>
      </w:pPr>
    </w:p>
    <w:tbl>
      <w:tblPr>
        <w:tblStyle w:val="Style549"/>
        <w:tblW w:w="6368" w:type="dxa"/>
        <w:tblInd w:w="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68"/>
      </w:tblGrid>
      <w:tr w:rsidR="0058541E" w14:paraId="2BC16533" w14:textId="77777777">
        <w:trPr>
          <w:trHeight w:val="1640"/>
        </w:trPr>
        <w:tc>
          <w:tcPr>
            <w:tcW w:w="6368" w:type="dxa"/>
            <w:shd w:val="clear" w:color="auto" w:fill="auto"/>
          </w:tcPr>
          <w:p w14:paraId="76117DEE" w14:textId="77777777" w:rsidR="0058541E" w:rsidRDefault="00000000">
            <w:pPr>
              <w:spacing w:after="0" w:line="240" w:lineRule="auto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 xml:space="preserve">Disciplina: </w:t>
            </w:r>
            <w:r>
              <w:t>Usabilidade, Desenvolvimento WEB, Mobile e Jogos</w:t>
            </w:r>
          </w:p>
          <w:p w14:paraId="1818FCE3" w14:textId="77777777" w:rsidR="0058541E" w:rsidRDefault="00000000">
            <w:pPr>
              <w:spacing w:after="0" w:line="240" w:lineRule="auto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 xml:space="preserve">Professor: </w:t>
            </w:r>
            <w:r>
              <w:t>Antônio Ferreira</w:t>
            </w:r>
          </w:p>
          <w:p w14:paraId="11AA59D3" w14:textId="77777777" w:rsidR="0058541E" w:rsidRDefault="00000000">
            <w:pPr>
              <w:spacing w:after="0" w:line="240" w:lineRule="auto"/>
            </w:pPr>
            <w:r>
              <w:t>Nome do Projeto: Saúde+</w:t>
            </w:r>
          </w:p>
          <w:p w14:paraId="4F44A075" w14:textId="72EA37F1" w:rsidR="0058541E" w:rsidRDefault="00000000">
            <w:pPr>
              <w:spacing w:after="0" w:line="240" w:lineRule="auto"/>
              <w:rPr>
                <w:rFonts w:eastAsia="Calibri" w:cs="Calibri"/>
                <w:color w:val="000000"/>
              </w:rPr>
            </w:pPr>
            <w:r>
              <w:t>Estudantes</w:t>
            </w:r>
            <w:r>
              <w:rPr>
                <w:rFonts w:eastAsia="Calibri" w:cs="Calibri"/>
                <w:color w:val="000000"/>
              </w:rPr>
              <w:t xml:space="preserve">: </w:t>
            </w:r>
            <w:proofErr w:type="spellStart"/>
            <w:r>
              <w:rPr>
                <w:rFonts w:eastAsia="Calibri" w:cs="Calibri"/>
                <w:color w:val="000000"/>
              </w:rPr>
              <w:t>Dayvid</w:t>
            </w:r>
            <w:proofErr w:type="spellEnd"/>
            <w:r>
              <w:rPr>
                <w:rFonts w:eastAsia="Calibri" w:cs="Calibri"/>
                <w:color w:val="000000"/>
              </w:rPr>
              <w:t xml:space="preserve"> Araújo, Danilo Souza, Matheus</w:t>
            </w:r>
            <w:r w:rsidR="00163543">
              <w:rPr>
                <w:rFonts w:eastAsia="Calibri" w:cs="Calibri"/>
                <w:color w:val="000000"/>
              </w:rPr>
              <w:t xml:space="preserve"> </w:t>
            </w:r>
            <w:proofErr w:type="spellStart"/>
            <w:r w:rsidR="00163543">
              <w:rPr>
                <w:rFonts w:eastAsia="Calibri" w:cs="Calibri"/>
                <w:color w:val="000000"/>
              </w:rPr>
              <w:t>Eron</w:t>
            </w:r>
            <w:proofErr w:type="spellEnd"/>
            <w:r>
              <w:rPr>
                <w:rFonts w:eastAsia="Calibri" w:cs="Calibri"/>
                <w:color w:val="000000"/>
              </w:rPr>
              <w:t xml:space="preserve">, Igor Juan e Lucas </w:t>
            </w:r>
            <w:proofErr w:type="spellStart"/>
            <w:r>
              <w:rPr>
                <w:rFonts w:eastAsia="Calibri" w:cs="Calibri"/>
                <w:color w:val="000000"/>
              </w:rPr>
              <w:t>Baccaz</w:t>
            </w:r>
            <w:proofErr w:type="spellEnd"/>
            <w:r>
              <w:rPr>
                <w:rFonts w:eastAsia="Calibri" w:cs="Calibri"/>
                <w:color w:val="000000"/>
              </w:rPr>
              <w:t>.</w:t>
            </w:r>
          </w:p>
          <w:p w14:paraId="16CC9A2C" w14:textId="77777777" w:rsidR="0058541E" w:rsidRDefault="0058541E">
            <w:pPr>
              <w:spacing w:after="0" w:line="240" w:lineRule="auto"/>
            </w:pPr>
          </w:p>
          <w:p w14:paraId="42435284" w14:textId="77777777" w:rsidR="0058541E" w:rsidRDefault="0058541E">
            <w:pPr>
              <w:spacing w:after="0" w:line="240" w:lineRule="auto"/>
              <w:rPr>
                <w:rFonts w:eastAsia="Calibri" w:cs="Calibri"/>
                <w:color w:val="000000"/>
              </w:rPr>
            </w:pPr>
          </w:p>
        </w:tc>
      </w:tr>
    </w:tbl>
    <w:p w14:paraId="355427CD" w14:textId="77777777" w:rsidR="0058541E" w:rsidRDefault="0058541E">
      <w:pPr>
        <w:rPr>
          <w:b/>
          <w:color w:val="548DD4"/>
          <w:sz w:val="40"/>
          <w:szCs w:val="40"/>
        </w:rPr>
      </w:pPr>
    </w:p>
    <w:p w14:paraId="7887A7E1" w14:textId="77777777" w:rsidR="0058541E" w:rsidRDefault="00000000">
      <w:pPr>
        <w:jc w:val="center"/>
      </w:pPr>
      <w:r>
        <w:rPr>
          <w:b/>
          <w:color w:val="548DD4"/>
          <w:sz w:val="40"/>
          <w:szCs w:val="40"/>
        </w:rPr>
        <w:lastRenderedPageBreak/>
        <w:t>Sumário</w:t>
      </w:r>
    </w:p>
    <w:sdt>
      <w:sdtPr>
        <w:id w:val="1"/>
        <w:docPartObj>
          <w:docPartGallery w:val="Table of Contents"/>
          <w:docPartUnique/>
        </w:docPartObj>
      </w:sdtPr>
      <w:sdtContent>
        <w:p w14:paraId="07405CBA" w14:textId="77777777" w:rsidR="0058541E" w:rsidRDefault="00000000">
          <w:pPr>
            <w:tabs>
              <w:tab w:val="right" w:pos="8369"/>
            </w:tabs>
            <w:spacing w:after="100"/>
            <w:rPr>
              <w:rFonts w:eastAsia="Calibri" w:cs="Calibri"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gjdgxs">
            <w:r>
              <w:rPr>
                <w:rFonts w:eastAsia="Calibri" w:cs="Calibri"/>
                <w:color w:val="000000"/>
              </w:rPr>
              <w:t>1. Introdução</w:t>
            </w:r>
            <w:r>
              <w:rPr>
                <w:rFonts w:eastAsia="Calibri" w:cs="Calibri"/>
                <w:color w:val="000000"/>
              </w:rPr>
              <w:tab/>
              <w:t>6</w:t>
            </w:r>
          </w:hyperlink>
        </w:p>
        <w:p w14:paraId="4B31F3F5" w14:textId="77777777" w:rsidR="0058541E" w:rsidRDefault="00000000">
          <w:pPr>
            <w:tabs>
              <w:tab w:val="right" w:pos="8369"/>
            </w:tabs>
            <w:spacing w:after="100"/>
            <w:ind w:left="220"/>
            <w:rPr>
              <w:rFonts w:eastAsia="Calibri" w:cs="Calibri"/>
              <w:color w:val="000000"/>
            </w:rPr>
          </w:pPr>
          <w:hyperlink w:anchor="_heading=h.30j0zll">
            <w:r>
              <w:rPr>
                <w:rFonts w:eastAsia="Calibri" w:cs="Calibri"/>
                <w:color w:val="000000"/>
              </w:rPr>
              <w:t>1.1 Motivação</w:t>
            </w:r>
            <w:r>
              <w:rPr>
                <w:rFonts w:eastAsia="Calibri" w:cs="Calibri"/>
                <w:color w:val="000000"/>
              </w:rPr>
              <w:tab/>
              <w:t>6</w:t>
            </w:r>
          </w:hyperlink>
        </w:p>
        <w:p w14:paraId="5668D42C" w14:textId="77777777" w:rsidR="0058541E" w:rsidRDefault="00000000">
          <w:pPr>
            <w:tabs>
              <w:tab w:val="right" w:pos="8369"/>
            </w:tabs>
            <w:spacing w:after="100"/>
            <w:ind w:left="220"/>
            <w:rPr>
              <w:rFonts w:eastAsia="Calibri" w:cs="Calibri"/>
              <w:color w:val="000000"/>
            </w:rPr>
          </w:pPr>
          <w:hyperlink w:anchor="_heading=h.3znysh7">
            <w:r>
              <w:rPr>
                <w:rFonts w:eastAsia="Calibri" w:cs="Calibri"/>
                <w:color w:val="000000"/>
              </w:rPr>
              <w:t>1.2 Sobre a Organização</w:t>
            </w:r>
            <w:r>
              <w:rPr>
                <w:rFonts w:eastAsia="Calibri" w:cs="Calibri"/>
                <w:color w:val="000000"/>
              </w:rPr>
              <w:tab/>
              <w:t>6</w:t>
            </w:r>
          </w:hyperlink>
        </w:p>
        <w:p w14:paraId="0EA0717B" w14:textId="77777777" w:rsidR="0058541E" w:rsidRDefault="00000000">
          <w:pPr>
            <w:tabs>
              <w:tab w:val="right" w:pos="8369"/>
            </w:tabs>
            <w:spacing w:after="100"/>
            <w:ind w:left="220"/>
            <w:rPr>
              <w:rFonts w:eastAsia="Calibri" w:cs="Calibri"/>
              <w:color w:val="000000"/>
            </w:rPr>
          </w:pPr>
          <w:hyperlink w:anchor="_heading=h.2et92p0">
            <w:r>
              <w:rPr>
                <w:rFonts w:eastAsia="Calibri" w:cs="Calibri"/>
                <w:color w:val="000000"/>
              </w:rPr>
              <w:t>1.3. Propostas do sistema Saúde+</w:t>
            </w:r>
            <w:r>
              <w:rPr>
                <w:rFonts w:eastAsia="Calibri" w:cs="Calibri"/>
                <w:color w:val="000000"/>
              </w:rPr>
              <w:tab/>
              <w:t>7</w:t>
            </w:r>
          </w:hyperlink>
        </w:p>
        <w:p w14:paraId="3C2E38D3" w14:textId="77777777" w:rsidR="0058541E" w:rsidRDefault="00000000">
          <w:pPr>
            <w:tabs>
              <w:tab w:val="right" w:pos="8369"/>
            </w:tabs>
            <w:spacing w:after="100"/>
            <w:rPr>
              <w:rFonts w:eastAsia="Calibri" w:cs="Calibri"/>
              <w:color w:val="000000"/>
            </w:rPr>
          </w:pPr>
          <w:hyperlink w:anchor="_heading=h.tyjcwt">
            <w:r>
              <w:rPr>
                <w:rFonts w:eastAsia="Calibri" w:cs="Calibri"/>
                <w:color w:val="000000"/>
              </w:rPr>
              <w:t>1.4 Convenções para Identificação dos Requisitos</w:t>
            </w:r>
            <w:r>
              <w:rPr>
                <w:rFonts w:eastAsia="Calibri" w:cs="Calibri"/>
                <w:color w:val="000000"/>
              </w:rPr>
              <w:tab/>
              <w:t>8</w:t>
            </w:r>
          </w:hyperlink>
        </w:p>
        <w:p w14:paraId="5446D8E2" w14:textId="77777777" w:rsidR="0058541E" w:rsidRDefault="00000000">
          <w:pPr>
            <w:tabs>
              <w:tab w:val="right" w:pos="8369"/>
            </w:tabs>
            <w:spacing w:after="100"/>
            <w:rPr>
              <w:rFonts w:eastAsia="Calibri" w:cs="Calibri"/>
              <w:color w:val="000000"/>
            </w:rPr>
          </w:pPr>
          <w:hyperlink w:anchor="_heading=h.3dy6vkm">
            <w:r>
              <w:rPr>
                <w:rFonts w:eastAsia="Calibri" w:cs="Calibri"/>
                <w:color w:val="000000"/>
              </w:rPr>
              <w:t>1.5 Convenções para Identificação dos Casos de Uso</w:t>
            </w:r>
            <w:r>
              <w:rPr>
                <w:rFonts w:eastAsia="Calibri" w:cs="Calibri"/>
                <w:color w:val="000000"/>
              </w:rPr>
              <w:tab/>
              <w:t>8</w:t>
            </w:r>
          </w:hyperlink>
        </w:p>
        <w:p w14:paraId="3CFB34F6" w14:textId="77777777" w:rsidR="0058541E" w:rsidRDefault="00000000">
          <w:pPr>
            <w:tabs>
              <w:tab w:val="right" w:pos="8369"/>
            </w:tabs>
            <w:spacing w:after="100"/>
            <w:ind w:left="220"/>
            <w:rPr>
              <w:rFonts w:eastAsia="Calibri" w:cs="Calibri"/>
              <w:color w:val="000000"/>
            </w:rPr>
          </w:pPr>
          <w:hyperlink w:anchor="_heading=h.1t3h5sf">
            <w:r>
              <w:rPr>
                <w:rFonts w:eastAsia="Calibri" w:cs="Calibri"/>
                <w:color w:val="000000"/>
              </w:rPr>
              <w:t>1.5.1 Estrutura dos casos de uso</w:t>
            </w:r>
            <w:r>
              <w:rPr>
                <w:rFonts w:eastAsia="Calibri" w:cs="Calibri"/>
                <w:color w:val="000000"/>
              </w:rPr>
              <w:tab/>
              <w:t>8</w:t>
            </w:r>
          </w:hyperlink>
        </w:p>
        <w:p w14:paraId="0C2B9990" w14:textId="77777777" w:rsidR="0058541E" w:rsidRDefault="00000000">
          <w:pPr>
            <w:tabs>
              <w:tab w:val="right" w:pos="8369"/>
            </w:tabs>
            <w:spacing w:after="100"/>
            <w:ind w:left="220"/>
            <w:rPr>
              <w:rFonts w:eastAsia="Calibri" w:cs="Calibri"/>
              <w:color w:val="000000"/>
            </w:rPr>
          </w:pPr>
          <w:hyperlink w:anchor="_heading=h.4d34og8">
            <w:r>
              <w:rPr>
                <w:rFonts w:eastAsia="Calibri" w:cs="Calibri"/>
                <w:color w:val="000000"/>
              </w:rPr>
              <w:t>1.5.2 Prioridades dos casos de uso</w:t>
            </w:r>
            <w:r>
              <w:rPr>
                <w:rFonts w:eastAsia="Calibri" w:cs="Calibri"/>
                <w:color w:val="000000"/>
              </w:rPr>
              <w:tab/>
              <w:t>8</w:t>
            </w:r>
          </w:hyperlink>
        </w:p>
        <w:p w14:paraId="7FAED4C4" w14:textId="77777777" w:rsidR="0058541E" w:rsidRDefault="00000000">
          <w:pPr>
            <w:tabs>
              <w:tab w:val="right" w:pos="8369"/>
            </w:tabs>
            <w:spacing w:after="100"/>
            <w:ind w:left="220"/>
            <w:rPr>
              <w:rFonts w:eastAsia="Calibri" w:cs="Calibri"/>
              <w:color w:val="000000"/>
            </w:rPr>
          </w:pPr>
          <w:hyperlink w:anchor="_heading=h.2s8eyo1">
            <w:r>
              <w:rPr>
                <w:rFonts w:eastAsia="Calibri" w:cs="Calibri"/>
                <w:color w:val="000000"/>
              </w:rPr>
              <w:t>1.5.3 Descrição dos Atores</w:t>
            </w:r>
            <w:r>
              <w:rPr>
                <w:rFonts w:eastAsia="Calibri" w:cs="Calibri"/>
                <w:color w:val="000000"/>
              </w:rPr>
              <w:tab/>
              <w:t>8</w:t>
            </w:r>
          </w:hyperlink>
        </w:p>
        <w:p w14:paraId="712570E4" w14:textId="77777777" w:rsidR="0058541E" w:rsidRDefault="00000000">
          <w:pPr>
            <w:tabs>
              <w:tab w:val="right" w:pos="8369"/>
            </w:tabs>
            <w:spacing w:after="100"/>
            <w:rPr>
              <w:rFonts w:eastAsia="Calibri" w:cs="Calibri"/>
              <w:color w:val="000000"/>
            </w:rPr>
          </w:pPr>
          <w:hyperlink w:anchor="_heading=h.35nkun2">
            <w:r>
              <w:t>2</w:t>
            </w:r>
            <w:r>
              <w:rPr>
                <w:rFonts w:eastAsia="Calibri" w:cs="Calibri"/>
                <w:color w:val="000000"/>
              </w:rPr>
              <w:t>. Requisitos Funcionais</w:t>
            </w:r>
            <w:r>
              <w:rPr>
                <w:rFonts w:eastAsia="Calibri" w:cs="Calibri"/>
                <w:color w:val="000000"/>
              </w:rPr>
              <w:tab/>
              <w:t>9</w:t>
            </w:r>
          </w:hyperlink>
        </w:p>
        <w:p w14:paraId="4468C740" w14:textId="77777777" w:rsidR="0058541E" w:rsidRDefault="00000000">
          <w:pPr>
            <w:tabs>
              <w:tab w:val="right" w:pos="8369"/>
            </w:tabs>
            <w:spacing w:after="100"/>
            <w:ind w:left="220"/>
            <w:rPr>
              <w:rFonts w:eastAsia="Calibri" w:cs="Calibri"/>
              <w:color w:val="000000"/>
            </w:rPr>
          </w:pPr>
          <w:hyperlink w:anchor="_heading=h.2jxsxqh">
            <w:r>
              <w:t>2</w:t>
            </w:r>
            <w:r>
              <w:rPr>
                <w:rFonts w:eastAsia="Calibri" w:cs="Calibri"/>
                <w:color w:val="000000"/>
              </w:rPr>
              <w:t>.1 [RF01] Efetuar logon</w:t>
            </w:r>
            <w:r>
              <w:rPr>
                <w:rFonts w:eastAsia="Calibri" w:cs="Calibri"/>
                <w:color w:val="000000"/>
              </w:rPr>
              <w:tab/>
              <w:t>9</w:t>
            </w:r>
          </w:hyperlink>
        </w:p>
        <w:p w14:paraId="02B0B5CD" w14:textId="77777777" w:rsidR="0058541E" w:rsidRDefault="00000000">
          <w:pPr>
            <w:tabs>
              <w:tab w:val="right" w:pos="8369"/>
            </w:tabs>
            <w:spacing w:after="100"/>
            <w:ind w:left="220"/>
            <w:rPr>
              <w:rFonts w:eastAsia="Calibri" w:cs="Calibri"/>
              <w:color w:val="000000"/>
            </w:rPr>
          </w:pPr>
          <w:hyperlink w:anchor="_heading=h.z337ya">
            <w:r>
              <w:t>2</w:t>
            </w:r>
            <w:r>
              <w:rPr>
                <w:rFonts w:eastAsia="Calibri" w:cs="Calibri"/>
                <w:color w:val="000000"/>
              </w:rPr>
              <w:t>.2 [RF02] Efetuar logoff</w:t>
            </w:r>
            <w:r>
              <w:rPr>
                <w:rFonts w:eastAsia="Calibri" w:cs="Calibri"/>
                <w:color w:val="000000"/>
              </w:rPr>
              <w:tab/>
              <w:t>9</w:t>
            </w:r>
          </w:hyperlink>
        </w:p>
        <w:p w14:paraId="503B1AE4" w14:textId="77777777" w:rsidR="0058541E" w:rsidRDefault="00000000">
          <w:pPr>
            <w:tabs>
              <w:tab w:val="right" w:pos="8369"/>
            </w:tabs>
            <w:spacing w:after="100"/>
            <w:ind w:left="220"/>
            <w:rPr>
              <w:rFonts w:eastAsia="Calibri" w:cs="Calibri"/>
              <w:color w:val="000000"/>
            </w:rPr>
          </w:pPr>
          <w:hyperlink w:anchor="_heading=h.4i7ojhp">
            <w:r>
              <w:t>2</w:t>
            </w:r>
            <w:r>
              <w:rPr>
                <w:rFonts w:eastAsia="Calibri" w:cs="Calibri"/>
                <w:color w:val="000000"/>
              </w:rPr>
              <w:t>.3 [RF03] Exames e Tratamentos</w:t>
            </w:r>
            <w:r>
              <w:rPr>
                <w:rFonts w:eastAsia="Calibri" w:cs="Calibri"/>
                <w:color w:val="000000"/>
              </w:rPr>
              <w:tab/>
              <w:t>9</w:t>
            </w:r>
          </w:hyperlink>
        </w:p>
        <w:p w14:paraId="0683771F" w14:textId="77777777" w:rsidR="0058541E" w:rsidRDefault="00000000">
          <w:pPr>
            <w:tabs>
              <w:tab w:val="right" w:pos="8369"/>
            </w:tabs>
            <w:spacing w:after="100"/>
            <w:ind w:left="220"/>
            <w:rPr>
              <w:rFonts w:eastAsia="Calibri" w:cs="Calibri"/>
              <w:color w:val="000000"/>
            </w:rPr>
          </w:pPr>
          <w:hyperlink w:anchor="_heading=h.3o7alnk">
            <w:r>
              <w:t>2</w:t>
            </w:r>
            <w:r>
              <w:rPr>
                <w:rFonts w:eastAsia="Calibri" w:cs="Calibri"/>
                <w:color w:val="000000"/>
              </w:rPr>
              <w:t>.4 [RF04] Conclusão e notificação sobre agendamento</w:t>
            </w:r>
            <w:r>
              <w:rPr>
                <w:rFonts w:eastAsia="Calibri" w:cs="Calibri"/>
                <w:color w:val="000000"/>
              </w:rPr>
              <w:tab/>
              <w:t>10</w:t>
            </w:r>
          </w:hyperlink>
        </w:p>
        <w:p w14:paraId="7C7DA604" w14:textId="77777777" w:rsidR="0058541E" w:rsidRDefault="00000000">
          <w:pPr>
            <w:tabs>
              <w:tab w:val="right" w:pos="8369"/>
            </w:tabs>
            <w:spacing w:after="100"/>
            <w:ind w:left="220"/>
            <w:rPr>
              <w:rFonts w:eastAsia="Calibri" w:cs="Calibri"/>
              <w:color w:val="000000"/>
            </w:rPr>
          </w:pPr>
          <w:hyperlink w:anchor="_heading=h.23ckvvd">
            <w:r>
              <w:t>2</w:t>
            </w:r>
            <w:r>
              <w:rPr>
                <w:rFonts w:eastAsia="Calibri" w:cs="Calibri"/>
                <w:color w:val="000000"/>
              </w:rPr>
              <w:t>.5 [RF05] Análise de sistema</w:t>
            </w:r>
            <w:r>
              <w:rPr>
                <w:rFonts w:eastAsia="Calibri" w:cs="Calibri"/>
                <w:color w:val="000000"/>
              </w:rPr>
              <w:tab/>
              <w:t>10</w:t>
            </w:r>
          </w:hyperlink>
        </w:p>
        <w:p w14:paraId="7B56EBC6" w14:textId="77777777" w:rsidR="0058541E" w:rsidRDefault="00000000">
          <w:pPr>
            <w:tabs>
              <w:tab w:val="right" w:pos="8369"/>
            </w:tabs>
            <w:spacing w:after="100"/>
            <w:ind w:left="220"/>
            <w:rPr>
              <w:rFonts w:eastAsia="Calibri" w:cs="Calibri"/>
              <w:color w:val="000000"/>
            </w:rPr>
          </w:pPr>
          <w:r>
            <w:fldChar w:fldCharType="begin"/>
          </w:r>
          <w:r>
            <w:instrText xml:space="preserve"> HYPERLINK \l "_heading=h.vx1227" \h </w:instrText>
          </w:r>
          <w:r>
            <w:fldChar w:fldCharType="separate"/>
          </w:r>
          <w:r>
            <w:t>3</w:t>
          </w:r>
          <w:r>
            <w:rPr>
              <w:rFonts w:eastAsia="Calibri" w:cs="Calibri"/>
              <w:color w:val="000000"/>
            </w:rPr>
            <w:t>. Requisitos Não Funcionais                                                                                                            10</w:t>
          </w:r>
        </w:p>
        <w:p w14:paraId="50A002BD" w14:textId="77777777" w:rsidR="0058541E" w:rsidRDefault="00000000">
          <w:pPr>
            <w:tabs>
              <w:tab w:val="right" w:pos="8369"/>
            </w:tabs>
            <w:spacing w:after="100"/>
            <w:ind w:left="220"/>
            <w:rPr>
              <w:rFonts w:eastAsia="Calibri" w:cs="Calibri"/>
              <w:color w:val="000000"/>
            </w:rPr>
          </w:pPr>
          <w:r>
            <w:rPr>
              <w:rFonts w:eastAsia="Calibri" w:cs="Calibri"/>
              <w:color w:val="000000"/>
            </w:rPr>
            <w:t>3.1 [RNF06] -  Utilizar Scrum como Metodologia de Desenvolvimento</w:t>
          </w:r>
          <w:r>
            <w:rPr>
              <w:rFonts w:eastAsia="Calibri" w:cs="Calibri"/>
              <w:color w:val="000000"/>
            </w:rPr>
            <w:tab/>
            <w:t>1</w:t>
          </w:r>
          <w:r>
            <w:rPr>
              <w:rFonts w:eastAsia="Calibri" w:cs="Calibri"/>
              <w:color w:val="000000"/>
            </w:rPr>
            <w:fldChar w:fldCharType="end"/>
          </w:r>
          <w:r>
            <w:rPr>
              <w:rFonts w:eastAsia="Calibri" w:cs="Calibri"/>
              <w:color w:val="000000"/>
            </w:rPr>
            <w:t>1</w:t>
          </w:r>
        </w:p>
        <w:p w14:paraId="2595F796" w14:textId="77777777" w:rsidR="0058541E" w:rsidRDefault="00000000">
          <w:pPr>
            <w:tabs>
              <w:tab w:val="right" w:pos="8369"/>
            </w:tabs>
            <w:spacing w:after="100"/>
            <w:ind w:left="220"/>
            <w:rPr>
              <w:rFonts w:eastAsia="Calibri" w:cs="Calibri"/>
              <w:color w:val="000000"/>
            </w:rPr>
          </w:pPr>
          <w:hyperlink w:anchor="_heading=h.nmf14n">
            <w:r>
              <w:t>3</w:t>
            </w:r>
            <w:r>
              <w:rPr>
                <w:rFonts w:eastAsia="Calibri" w:cs="Calibri"/>
                <w:color w:val="000000"/>
              </w:rPr>
              <w:t>.2 [RNF07] - Desenvolvimento em HTML</w:t>
            </w:r>
            <w:r>
              <w:rPr>
                <w:rFonts w:eastAsia="Calibri" w:cs="Calibri"/>
                <w:color w:val="000000"/>
              </w:rPr>
              <w:tab/>
              <w:t>11</w:t>
            </w:r>
          </w:hyperlink>
        </w:p>
        <w:p w14:paraId="0547F0B0" w14:textId="77777777" w:rsidR="0058541E" w:rsidRDefault="00000000">
          <w:pPr>
            <w:tabs>
              <w:tab w:val="right" w:pos="8369"/>
            </w:tabs>
            <w:spacing w:after="100"/>
            <w:ind w:left="220"/>
            <w:rPr>
              <w:rFonts w:eastAsia="Calibri" w:cs="Calibri"/>
              <w:color w:val="000000"/>
            </w:rPr>
          </w:pPr>
          <w:r>
            <w:rPr>
              <w:rFonts w:eastAsia="Calibri" w:cs="Calibri"/>
              <w:color w:val="000000"/>
            </w:rPr>
            <w:t xml:space="preserve">3.3 [RNF08] -  Desenvolvimento em CSS                                                                                        11 </w:t>
          </w:r>
        </w:p>
        <w:p w14:paraId="33E95672" w14:textId="77777777" w:rsidR="0058541E" w:rsidRDefault="00000000">
          <w:pPr>
            <w:tabs>
              <w:tab w:val="right" w:pos="8369"/>
            </w:tabs>
            <w:spacing w:after="100"/>
            <w:ind w:left="220"/>
            <w:rPr>
              <w:rFonts w:eastAsia="Calibri" w:cs="Calibri"/>
              <w:color w:val="000000"/>
            </w:rPr>
          </w:pPr>
          <w:r>
            <w:rPr>
              <w:rFonts w:eastAsia="Calibri" w:cs="Calibri"/>
              <w:color w:val="000000"/>
            </w:rPr>
            <w:t>3.4 [RNF09] - Desenvolvimento em Javascript                                                                              11</w:t>
          </w:r>
        </w:p>
        <w:p w14:paraId="19A62A55" w14:textId="77777777" w:rsidR="0058541E" w:rsidRDefault="00000000">
          <w:pPr>
            <w:tabs>
              <w:tab w:val="right" w:pos="8369"/>
            </w:tabs>
            <w:spacing w:after="100"/>
            <w:ind w:left="220"/>
            <w:rPr>
              <w:rFonts w:eastAsia="Calibri" w:cs="Calibri"/>
              <w:color w:val="000000"/>
            </w:rPr>
          </w:pPr>
          <w:hyperlink w:anchor="_heading=h.46r0co2">
            <w:r>
              <w:t>3</w:t>
            </w:r>
            <w:r>
              <w:rPr>
                <w:rFonts w:eastAsia="Calibri" w:cs="Calibri"/>
                <w:color w:val="000000"/>
              </w:rPr>
              <w:t>.5 [RNF10] – Utilizar Banco de Dados Oracle Database</w:t>
            </w:r>
            <w:r>
              <w:rPr>
                <w:rFonts w:eastAsia="Calibri" w:cs="Calibri"/>
                <w:color w:val="000000"/>
              </w:rPr>
              <w:tab/>
              <w:t>11</w:t>
            </w:r>
          </w:hyperlink>
        </w:p>
        <w:p w14:paraId="16B2CD55" w14:textId="77777777" w:rsidR="0058541E" w:rsidRDefault="00000000">
          <w:pPr>
            <w:tabs>
              <w:tab w:val="right" w:pos="8369"/>
            </w:tabs>
            <w:spacing w:after="100"/>
            <w:ind w:left="220"/>
            <w:rPr>
              <w:rFonts w:eastAsia="Calibri" w:cs="Calibri"/>
              <w:color w:val="000000"/>
            </w:rPr>
          </w:pPr>
          <w:hyperlink w:anchor="_heading=h.111kx3o">
            <w:r>
              <w:t>3</w:t>
            </w:r>
            <w:r>
              <w:rPr>
                <w:rFonts w:eastAsia="Calibri" w:cs="Calibri"/>
                <w:color w:val="000000"/>
              </w:rPr>
              <w:t>.6 [RNF11] - Tempo de Desenvolvimento</w:t>
            </w:r>
            <w:r>
              <w:rPr>
                <w:rFonts w:eastAsia="Calibri" w:cs="Calibri"/>
                <w:color w:val="000000"/>
              </w:rPr>
              <w:tab/>
              <w:t>11</w:t>
            </w:r>
          </w:hyperlink>
        </w:p>
        <w:p w14:paraId="647BF02C" w14:textId="77777777" w:rsidR="0058541E" w:rsidRDefault="00000000">
          <w:pPr>
            <w:tabs>
              <w:tab w:val="right" w:pos="8369"/>
            </w:tabs>
            <w:spacing w:after="100"/>
            <w:ind w:left="220"/>
            <w:rPr>
              <w:rFonts w:eastAsia="Calibri" w:cs="Calibri"/>
              <w:color w:val="000000"/>
            </w:rPr>
          </w:pPr>
          <w:hyperlink w:anchor="_heading=h.4k668n3">
            <w:r>
              <w:t>3</w:t>
            </w:r>
            <w:r>
              <w:rPr>
                <w:rFonts w:eastAsia="Calibri" w:cs="Calibri"/>
                <w:color w:val="000000"/>
              </w:rPr>
              <w:t>.7 [RNF12] - Permissão</w:t>
            </w:r>
            <w:r>
              <w:rPr>
                <w:rFonts w:eastAsia="Calibri" w:cs="Calibri"/>
                <w:color w:val="000000"/>
              </w:rPr>
              <w:tab/>
              <w:t>12</w:t>
            </w:r>
          </w:hyperlink>
        </w:p>
        <w:p w14:paraId="01B9ADF7" w14:textId="77777777" w:rsidR="0058541E" w:rsidRDefault="00000000">
          <w:pPr>
            <w:tabs>
              <w:tab w:val="right" w:pos="8369"/>
            </w:tabs>
            <w:spacing w:after="100"/>
            <w:ind w:left="220"/>
            <w:rPr>
              <w:rFonts w:eastAsia="Calibri" w:cs="Calibri"/>
              <w:color w:val="000000"/>
            </w:rPr>
          </w:pPr>
          <w:hyperlink w:anchor="_heading=h.2zbgiuw">
            <w:r>
              <w:t>3</w:t>
            </w:r>
            <w:r>
              <w:rPr>
                <w:rFonts w:eastAsia="Calibri" w:cs="Calibri"/>
                <w:color w:val="000000"/>
              </w:rPr>
              <w:t>.8 [RNF13] - Backup</w:t>
            </w:r>
            <w:r>
              <w:rPr>
                <w:rFonts w:eastAsia="Calibri" w:cs="Calibri"/>
                <w:color w:val="000000"/>
              </w:rPr>
              <w:tab/>
              <w:t>12</w:t>
            </w:r>
          </w:hyperlink>
        </w:p>
        <w:p w14:paraId="4B53985F" w14:textId="77777777" w:rsidR="0058541E" w:rsidRDefault="00000000">
          <w:pPr>
            <w:tabs>
              <w:tab w:val="right" w:pos="8369"/>
            </w:tabs>
            <w:spacing w:after="100"/>
            <w:ind w:left="220"/>
            <w:rPr>
              <w:rFonts w:eastAsia="Calibri" w:cs="Calibri"/>
              <w:color w:val="000000"/>
            </w:rPr>
          </w:pPr>
          <w:hyperlink w:anchor="_heading=h.1egqt2p">
            <w:r>
              <w:t>3</w:t>
            </w:r>
            <w:r>
              <w:rPr>
                <w:rFonts w:eastAsia="Calibri" w:cs="Calibri"/>
                <w:color w:val="000000"/>
              </w:rPr>
              <w:t>.9 [RNF14] - Mensagens de Retorno</w:t>
            </w:r>
            <w:r>
              <w:rPr>
                <w:rFonts w:eastAsia="Calibri" w:cs="Calibri"/>
                <w:color w:val="000000"/>
              </w:rPr>
              <w:tab/>
              <w:t>12</w:t>
            </w:r>
          </w:hyperlink>
        </w:p>
        <w:p w14:paraId="610964D4" w14:textId="77777777" w:rsidR="0058541E" w:rsidRDefault="00000000">
          <w:pPr>
            <w:tabs>
              <w:tab w:val="right" w:pos="8369"/>
            </w:tabs>
            <w:spacing w:after="100"/>
            <w:ind w:left="220"/>
            <w:rPr>
              <w:rFonts w:eastAsia="Calibri" w:cs="Calibri"/>
              <w:color w:val="000000"/>
            </w:rPr>
          </w:pPr>
          <w:hyperlink w:anchor="_heading=h.3ygebqi">
            <w:r>
              <w:t>3</w:t>
            </w:r>
            <w:r>
              <w:rPr>
                <w:rFonts w:eastAsia="Calibri" w:cs="Calibri"/>
                <w:color w:val="000000"/>
              </w:rPr>
              <w:t>.10 [RNF15] - Menus bem Estruturados</w:t>
            </w:r>
            <w:r>
              <w:rPr>
                <w:rFonts w:eastAsia="Calibri" w:cs="Calibri"/>
                <w:color w:val="000000"/>
              </w:rPr>
              <w:tab/>
              <w:t>12</w:t>
            </w:r>
          </w:hyperlink>
        </w:p>
        <w:p w14:paraId="406E1493" w14:textId="77777777" w:rsidR="0058541E" w:rsidRDefault="00000000">
          <w:pPr>
            <w:tabs>
              <w:tab w:val="right" w:pos="8369"/>
            </w:tabs>
            <w:spacing w:after="100"/>
            <w:rPr>
              <w:rFonts w:eastAsia="Calibri" w:cs="Calibri"/>
              <w:color w:val="000000"/>
            </w:rPr>
          </w:pPr>
          <w:hyperlink w:anchor="_heading=h.3q5sasy">
            <w:r>
              <w:rPr>
                <w:rFonts w:eastAsia="Calibri" w:cs="Calibri"/>
                <w:color w:val="000000"/>
              </w:rPr>
              <w:t>5. Conclusão</w:t>
            </w:r>
            <w:r>
              <w:rPr>
                <w:rFonts w:eastAsia="Calibri" w:cs="Calibri"/>
                <w:color w:val="000000"/>
              </w:rPr>
              <w:tab/>
              <w:t>13</w:t>
            </w:r>
          </w:hyperlink>
        </w:p>
        <w:p w14:paraId="5A181308" w14:textId="77777777" w:rsidR="0058541E" w:rsidRDefault="00000000">
          <w:pPr>
            <w:tabs>
              <w:tab w:val="right" w:pos="8369"/>
            </w:tabs>
            <w:spacing w:after="100"/>
            <w:rPr>
              <w:rFonts w:eastAsia="Calibri" w:cs="Calibri"/>
              <w:color w:val="000000"/>
            </w:rPr>
          </w:pPr>
          <w:hyperlink w:anchor="_heading=h.2iq8gzs">
            <w:r>
              <w:rPr>
                <w:rFonts w:eastAsia="Calibri" w:cs="Calibri"/>
                <w:color w:val="000000"/>
              </w:rPr>
              <w:t>Referências</w:t>
            </w:r>
            <w:r>
              <w:rPr>
                <w:rFonts w:eastAsia="Calibri" w:cs="Calibri"/>
                <w:color w:val="000000"/>
              </w:rPr>
              <w:tab/>
              <w:t>13</w:t>
            </w:r>
          </w:hyperlink>
        </w:p>
        <w:p w14:paraId="689F0C9F" w14:textId="77777777" w:rsidR="0058541E" w:rsidRDefault="00000000">
          <w:pPr>
            <w:tabs>
              <w:tab w:val="right" w:pos="8369"/>
            </w:tabs>
            <w:spacing w:after="100"/>
            <w:rPr>
              <w:rFonts w:eastAsia="Calibri" w:cs="Calibri"/>
              <w:color w:val="000000"/>
            </w:rPr>
          </w:pPr>
          <w:hyperlink w:anchor="_heading=h.1x0gk37">
            <w:r>
              <w:rPr>
                <w:rFonts w:eastAsia="Calibri" w:cs="Calibri"/>
                <w:color w:val="000000"/>
              </w:rPr>
              <w:t>Relatório da Equipe</w:t>
            </w:r>
            <w:r>
              <w:rPr>
                <w:rFonts w:eastAsia="Calibri" w:cs="Calibri"/>
                <w:color w:val="000000"/>
              </w:rPr>
              <w:tab/>
              <w:t>1</w:t>
            </w:r>
          </w:hyperlink>
          <w:r>
            <w:rPr>
              <w:rFonts w:eastAsia="Calibri" w:cs="Calibri"/>
              <w:color w:val="000000"/>
            </w:rPr>
            <w:t>4</w:t>
          </w:r>
        </w:p>
        <w:p w14:paraId="38B40D20" w14:textId="77777777" w:rsidR="0058541E" w:rsidRDefault="00000000">
          <w:pPr>
            <w:tabs>
              <w:tab w:val="right" w:pos="8369"/>
            </w:tabs>
            <w:spacing w:after="100"/>
            <w:rPr>
              <w:rFonts w:eastAsia="Calibri" w:cs="Calibri"/>
              <w:color w:val="000000"/>
            </w:rPr>
          </w:pPr>
          <w:hyperlink w:anchor="_heading=h.2w5ecyt">
            <w:r>
              <w:rPr>
                <w:rFonts w:eastAsia="Calibri" w:cs="Calibri"/>
                <w:color w:val="000000"/>
              </w:rPr>
              <w:t>Anexo  A – Status das propostas e Controle Atual</w:t>
            </w:r>
            <w:r>
              <w:rPr>
                <w:rFonts w:eastAsia="Calibri" w:cs="Calibri"/>
                <w:color w:val="000000"/>
              </w:rPr>
              <w:tab/>
              <w:t>14</w:t>
            </w:r>
          </w:hyperlink>
        </w:p>
        <w:p w14:paraId="6E684489" w14:textId="77777777" w:rsidR="0058541E" w:rsidRDefault="00000000">
          <w:pPr>
            <w:tabs>
              <w:tab w:val="right" w:pos="8369"/>
            </w:tabs>
            <w:spacing w:after="100"/>
            <w:rPr>
              <w:rFonts w:eastAsia="Calibri" w:cs="Calibri"/>
              <w:color w:val="000000"/>
            </w:rPr>
          </w:pPr>
          <w:hyperlink w:anchor="_heading=h.2afmg28">
            <w:r>
              <w:rPr>
                <w:rFonts w:eastAsia="Calibri" w:cs="Calibri"/>
                <w:color w:val="000000"/>
              </w:rPr>
              <w:t>Anexo  B – Descrição dos Casos de Uso</w:t>
            </w:r>
            <w:r>
              <w:rPr>
                <w:rFonts w:eastAsia="Calibri" w:cs="Calibri"/>
                <w:color w:val="000000"/>
              </w:rPr>
              <w:tab/>
              <w:t>1</w:t>
            </w:r>
          </w:hyperlink>
          <w:r>
            <w:rPr>
              <w:rFonts w:eastAsia="Calibri" w:cs="Calibri"/>
              <w:color w:val="000000"/>
            </w:rPr>
            <w:t>4</w:t>
          </w:r>
        </w:p>
        <w:p w14:paraId="311A39A6" w14:textId="77777777" w:rsidR="0058541E" w:rsidRDefault="00000000">
          <w:pPr>
            <w:tabs>
              <w:tab w:val="right" w:pos="8369"/>
            </w:tabs>
            <w:spacing w:after="100"/>
            <w:ind w:left="220"/>
            <w:rPr>
              <w:rFonts w:eastAsia="Calibri" w:cs="Calibri"/>
              <w:color w:val="000000"/>
            </w:rPr>
          </w:pPr>
          <w:hyperlink w:anchor="_heading=h.1opuj5n">
            <w:r>
              <w:rPr>
                <w:rFonts w:eastAsia="Calibri" w:cs="Calibri"/>
                <w:color w:val="000000"/>
              </w:rPr>
              <w:t>[UC01] Efetuar logon</w:t>
            </w:r>
            <w:r>
              <w:rPr>
                <w:rFonts w:eastAsia="Calibri" w:cs="Calibri"/>
                <w:color w:val="000000"/>
              </w:rPr>
              <w:tab/>
              <w:t>15</w:t>
            </w:r>
          </w:hyperlink>
        </w:p>
        <w:p w14:paraId="56227523" w14:textId="77777777" w:rsidR="0058541E" w:rsidRDefault="00000000">
          <w:pPr>
            <w:tabs>
              <w:tab w:val="right" w:pos="8369"/>
            </w:tabs>
            <w:spacing w:after="100"/>
            <w:ind w:left="220"/>
            <w:rPr>
              <w:rFonts w:eastAsia="Calibri" w:cs="Calibri"/>
              <w:color w:val="000000"/>
            </w:rPr>
          </w:pPr>
          <w:hyperlink w:anchor="_heading=h.1302m92">
            <w:r>
              <w:rPr>
                <w:rFonts w:eastAsia="Calibri" w:cs="Calibri"/>
                <w:color w:val="000000"/>
              </w:rPr>
              <w:t>[UC02] Efetuar logoff</w:t>
            </w:r>
            <w:r>
              <w:rPr>
                <w:rFonts w:eastAsia="Calibri" w:cs="Calibri"/>
                <w:color w:val="000000"/>
              </w:rPr>
              <w:tab/>
              <w:t>15</w:t>
            </w:r>
          </w:hyperlink>
        </w:p>
        <w:p w14:paraId="02F4A5C5" w14:textId="77777777" w:rsidR="0058541E" w:rsidRDefault="00000000">
          <w:pPr>
            <w:tabs>
              <w:tab w:val="right" w:pos="8369"/>
            </w:tabs>
            <w:spacing w:after="100"/>
            <w:ind w:left="220"/>
            <w:rPr>
              <w:rFonts w:eastAsia="Calibri" w:cs="Calibri"/>
              <w:color w:val="000000"/>
            </w:rPr>
          </w:pPr>
          <w:hyperlink w:anchor="_heading=h.haapch">
            <w:r>
              <w:rPr>
                <w:rFonts w:eastAsia="Calibri" w:cs="Calibri"/>
                <w:color w:val="000000"/>
              </w:rPr>
              <w:t>[UC03] Receber Solicitação de Agendamento</w:t>
            </w:r>
            <w:r>
              <w:rPr>
                <w:rFonts w:eastAsia="Calibri" w:cs="Calibri"/>
                <w:color w:val="000000"/>
              </w:rPr>
              <w:tab/>
              <w:t>16</w:t>
            </w:r>
          </w:hyperlink>
        </w:p>
        <w:p w14:paraId="7E88392D" w14:textId="77777777" w:rsidR="0058541E" w:rsidRDefault="00000000">
          <w:pPr>
            <w:tabs>
              <w:tab w:val="right" w:pos="8369"/>
            </w:tabs>
            <w:spacing w:after="100"/>
            <w:ind w:left="220"/>
            <w:rPr>
              <w:rFonts w:eastAsia="Calibri" w:cs="Calibri"/>
              <w:color w:val="000000"/>
            </w:rPr>
          </w:pPr>
          <w:hyperlink w:anchor="_heading=h.2fk6b3p">
            <w:r>
              <w:rPr>
                <w:rFonts w:eastAsia="Calibri" w:cs="Calibri"/>
                <w:color w:val="000000"/>
              </w:rPr>
              <w:t>[UC04] Selecionar Hospital/Profissional de Saúde</w:t>
            </w:r>
            <w:r>
              <w:rPr>
                <w:rFonts w:eastAsia="Calibri" w:cs="Calibri"/>
                <w:color w:val="000000"/>
              </w:rPr>
              <w:tab/>
              <w:t>16</w:t>
            </w:r>
          </w:hyperlink>
        </w:p>
        <w:p w14:paraId="4B065F8C" w14:textId="77777777" w:rsidR="0058541E" w:rsidRDefault="00000000">
          <w:pPr>
            <w:tabs>
              <w:tab w:val="right" w:pos="8369"/>
            </w:tabs>
            <w:spacing w:after="100"/>
            <w:ind w:left="220"/>
            <w:rPr>
              <w:rFonts w:eastAsia="Calibri" w:cs="Calibri"/>
              <w:color w:val="000000"/>
            </w:rPr>
          </w:pPr>
          <w:hyperlink w:anchor="_heading=h.upglbi">
            <w:r>
              <w:rPr>
                <w:rFonts w:eastAsia="Calibri" w:cs="Calibri"/>
                <w:color w:val="000000"/>
              </w:rPr>
              <w:t>[UC05] Visualizar Informações</w:t>
            </w:r>
            <w:r>
              <w:rPr>
                <w:rFonts w:eastAsia="Calibri" w:cs="Calibri"/>
                <w:color w:val="000000"/>
              </w:rPr>
              <w:tab/>
              <w:t>1</w:t>
            </w:r>
          </w:hyperlink>
          <w:r>
            <w:rPr>
              <w:rFonts w:eastAsia="Calibri" w:cs="Calibri"/>
              <w:color w:val="000000"/>
            </w:rPr>
            <w:t>6</w:t>
          </w:r>
        </w:p>
        <w:p w14:paraId="4E8C5380" w14:textId="77777777" w:rsidR="0058541E" w:rsidRDefault="00000000">
          <w:pPr>
            <w:tabs>
              <w:tab w:val="right" w:pos="8369"/>
            </w:tabs>
            <w:spacing w:after="100"/>
            <w:ind w:left="220"/>
            <w:rPr>
              <w:rFonts w:eastAsia="Calibri" w:cs="Calibri"/>
              <w:color w:val="000000"/>
            </w:rPr>
          </w:pPr>
          <w:hyperlink w:anchor="_heading=h.3ep43zb">
            <w:r>
              <w:rPr>
                <w:rFonts w:eastAsia="Calibri" w:cs="Calibri"/>
                <w:color w:val="000000"/>
              </w:rPr>
              <w:t>[UC06] Agendar Consultas ou Exames</w:t>
            </w:r>
            <w:r>
              <w:rPr>
                <w:rFonts w:eastAsia="Calibri" w:cs="Calibri"/>
                <w:color w:val="000000"/>
              </w:rPr>
              <w:tab/>
              <w:t>1</w:t>
            </w:r>
          </w:hyperlink>
          <w:r>
            <w:rPr>
              <w:rFonts w:eastAsia="Calibri" w:cs="Calibri"/>
              <w:color w:val="000000"/>
            </w:rPr>
            <w:t>7</w:t>
          </w:r>
        </w:p>
        <w:p w14:paraId="786C46F0" w14:textId="77777777" w:rsidR="0058541E" w:rsidRDefault="00000000">
          <w:pPr>
            <w:tabs>
              <w:tab w:val="right" w:pos="8369"/>
            </w:tabs>
            <w:spacing w:after="100"/>
            <w:rPr>
              <w:rFonts w:eastAsia="Calibri" w:cs="Calibri"/>
              <w:color w:val="000000"/>
            </w:rPr>
          </w:pPr>
          <w:hyperlink w:anchor="_heading=h.1tuee74">
            <w:r>
              <w:rPr>
                <w:rFonts w:eastAsia="Calibri" w:cs="Calibri"/>
                <w:color w:val="000000"/>
              </w:rPr>
              <w:t>Anexo C – Glossário</w:t>
            </w:r>
            <w:r>
              <w:rPr>
                <w:rFonts w:eastAsia="Calibri" w:cs="Calibri"/>
                <w:color w:val="000000"/>
              </w:rPr>
              <w:tab/>
              <w:t>1</w:t>
            </w:r>
          </w:hyperlink>
          <w:r>
            <w:rPr>
              <w:rFonts w:eastAsia="Calibri" w:cs="Calibri"/>
              <w:color w:val="000000"/>
            </w:rPr>
            <w:t>7</w:t>
          </w:r>
        </w:p>
        <w:p w14:paraId="6CEA658A" w14:textId="77777777" w:rsidR="0058541E" w:rsidRDefault="00000000">
          <w:r>
            <w:fldChar w:fldCharType="end"/>
          </w:r>
        </w:p>
      </w:sdtContent>
    </w:sdt>
    <w:p w14:paraId="77463ED0" w14:textId="77777777" w:rsidR="0058541E" w:rsidRDefault="0058541E">
      <w:pPr>
        <w:spacing w:before="240" w:after="60"/>
        <w:jc w:val="center"/>
        <w:rPr>
          <w:rFonts w:ascii="Tahoma" w:eastAsia="Tahoma" w:hAnsi="Tahoma" w:cs="Tahoma"/>
          <w:b/>
          <w:i/>
          <w:color w:val="000000"/>
          <w:sz w:val="40"/>
          <w:szCs w:val="40"/>
          <w:highlight w:val="white"/>
        </w:rPr>
      </w:pPr>
    </w:p>
    <w:p w14:paraId="5CE4B01D" w14:textId="77777777" w:rsidR="0058541E" w:rsidRDefault="0058541E">
      <w:pPr>
        <w:spacing w:before="240" w:after="60"/>
        <w:jc w:val="center"/>
        <w:rPr>
          <w:rFonts w:ascii="Tahoma" w:eastAsia="Tahoma" w:hAnsi="Tahoma" w:cs="Tahoma"/>
          <w:b/>
          <w:i/>
          <w:color w:val="000000"/>
          <w:sz w:val="40"/>
          <w:szCs w:val="40"/>
          <w:highlight w:val="white"/>
        </w:rPr>
      </w:pPr>
    </w:p>
    <w:p w14:paraId="4C4540CB" w14:textId="77777777" w:rsidR="0058541E" w:rsidRDefault="0058541E">
      <w:pPr>
        <w:spacing w:before="240" w:after="60"/>
        <w:jc w:val="center"/>
        <w:rPr>
          <w:rFonts w:ascii="Tahoma" w:eastAsia="Tahoma" w:hAnsi="Tahoma" w:cs="Tahoma"/>
          <w:b/>
          <w:i/>
          <w:color w:val="000000"/>
          <w:sz w:val="40"/>
          <w:szCs w:val="40"/>
          <w:highlight w:val="white"/>
        </w:rPr>
      </w:pPr>
    </w:p>
    <w:p w14:paraId="17D39A0B" w14:textId="77777777" w:rsidR="0058541E" w:rsidRDefault="0058541E">
      <w:pPr>
        <w:spacing w:before="240" w:after="60"/>
        <w:jc w:val="center"/>
        <w:rPr>
          <w:rFonts w:ascii="Tahoma" w:eastAsia="Tahoma" w:hAnsi="Tahoma" w:cs="Tahoma"/>
          <w:b/>
          <w:i/>
          <w:color w:val="000000"/>
          <w:sz w:val="40"/>
          <w:szCs w:val="40"/>
          <w:highlight w:val="white"/>
        </w:rPr>
      </w:pPr>
    </w:p>
    <w:p w14:paraId="2BC959DC" w14:textId="77777777" w:rsidR="0058541E" w:rsidRDefault="0058541E">
      <w:pPr>
        <w:spacing w:before="240" w:after="60"/>
        <w:jc w:val="center"/>
        <w:rPr>
          <w:rFonts w:ascii="Tahoma" w:eastAsia="Tahoma" w:hAnsi="Tahoma" w:cs="Tahoma"/>
          <w:b/>
          <w:i/>
          <w:color w:val="000000"/>
          <w:sz w:val="40"/>
          <w:szCs w:val="40"/>
          <w:highlight w:val="white"/>
        </w:rPr>
      </w:pPr>
    </w:p>
    <w:p w14:paraId="668919CC" w14:textId="77777777" w:rsidR="0058541E" w:rsidRDefault="0058541E">
      <w:pPr>
        <w:spacing w:before="240" w:after="60"/>
        <w:jc w:val="center"/>
        <w:rPr>
          <w:rFonts w:ascii="Tahoma" w:eastAsia="Tahoma" w:hAnsi="Tahoma" w:cs="Tahoma"/>
          <w:b/>
          <w:i/>
          <w:color w:val="000000"/>
          <w:sz w:val="40"/>
          <w:szCs w:val="40"/>
          <w:highlight w:val="white"/>
        </w:rPr>
      </w:pPr>
    </w:p>
    <w:p w14:paraId="34AF8EE3" w14:textId="77777777" w:rsidR="0058541E" w:rsidRDefault="0058541E">
      <w:pPr>
        <w:spacing w:before="240" w:after="60"/>
        <w:jc w:val="center"/>
        <w:rPr>
          <w:rFonts w:ascii="Tahoma" w:eastAsia="Tahoma" w:hAnsi="Tahoma" w:cs="Tahoma"/>
          <w:b/>
          <w:i/>
          <w:color w:val="000000"/>
          <w:sz w:val="40"/>
          <w:szCs w:val="40"/>
          <w:highlight w:val="white"/>
        </w:rPr>
      </w:pPr>
    </w:p>
    <w:p w14:paraId="4E0963E5" w14:textId="77777777" w:rsidR="0058541E" w:rsidRDefault="0058541E">
      <w:pPr>
        <w:spacing w:before="240" w:after="60"/>
        <w:jc w:val="center"/>
        <w:rPr>
          <w:rFonts w:ascii="Tahoma" w:eastAsia="Tahoma" w:hAnsi="Tahoma" w:cs="Tahoma"/>
          <w:b/>
          <w:i/>
          <w:color w:val="000000"/>
          <w:sz w:val="40"/>
          <w:szCs w:val="40"/>
          <w:highlight w:val="white"/>
        </w:rPr>
      </w:pPr>
    </w:p>
    <w:p w14:paraId="594A2254" w14:textId="77777777" w:rsidR="0058541E" w:rsidRDefault="0058541E">
      <w:pPr>
        <w:spacing w:before="240" w:after="60"/>
        <w:jc w:val="center"/>
        <w:rPr>
          <w:rFonts w:ascii="Tahoma" w:eastAsia="Tahoma" w:hAnsi="Tahoma" w:cs="Tahoma"/>
          <w:b/>
          <w:i/>
          <w:color w:val="000000"/>
          <w:sz w:val="40"/>
          <w:szCs w:val="40"/>
          <w:highlight w:val="white"/>
        </w:rPr>
      </w:pPr>
    </w:p>
    <w:p w14:paraId="0C13DE10" w14:textId="77777777" w:rsidR="0058541E" w:rsidRDefault="0058541E">
      <w:pPr>
        <w:spacing w:before="240" w:after="60"/>
        <w:jc w:val="center"/>
        <w:rPr>
          <w:rFonts w:ascii="Tahoma" w:eastAsia="Tahoma" w:hAnsi="Tahoma" w:cs="Tahoma"/>
          <w:b/>
          <w:i/>
          <w:color w:val="000000"/>
          <w:sz w:val="40"/>
          <w:szCs w:val="40"/>
          <w:highlight w:val="white"/>
        </w:rPr>
      </w:pPr>
    </w:p>
    <w:p w14:paraId="713AD4B7" w14:textId="77777777" w:rsidR="0058541E" w:rsidRDefault="0058541E">
      <w:pPr>
        <w:spacing w:before="240" w:after="60"/>
        <w:jc w:val="center"/>
        <w:rPr>
          <w:rFonts w:ascii="Tahoma" w:eastAsia="Tahoma" w:hAnsi="Tahoma" w:cs="Tahoma"/>
          <w:b/>
          <w:i/>
          <w:color w:val="000000"/>
          <w:sz w:val="40"/>
          <w:szCs w:val="40"/>
          <w:highlight w:val="white"/>
        </w:rPr>
      </w:pPr>
    </w:p>
    <w:p w14:paraId="78FF6690" w14:textId="77777777" w:rsidR="0058541E" w:rsidRDefault="0058541E">
      <w:pPr>
        <w:spacing w:before="240" w:after="60"/>
        <w:jc w:val="center"/>
        <w:rPr>
          <w:rFonts w:ascii="Tahoma" w:eastAsia="Tahoma" w:hAnsi="Tahoma" w:cs="Tahoma"/>
          <w:b/>
          <w:i/>
          <w:color w:val="000000"/>
          <w:sz w:val="40"/>
          <w:szCs w:val="40"/>
          <w:highlight w:val="white"/>
        </w:rPr>
      </w:pPr>
    </w:p>
    <w:p w14:paraId="790EACB4" w14:textId="77777777" w:rsidR="0058541E" w:rsidRDefault="0058541E">
      <w:pPr>
        <w:spacing w:before="240" w:after="60"/>
        <w:jc w:val="center"/>
        <w:rPr>
          <w:rFonts w:ascii="Tahoma" w:eastAsia="Tahoma" w:hAnsi="Tahoma" w:cs="Tahoma"/>
          <w:b/>
          <w:i/>
          <w:sz w:val="40"/>
          <w:szCs w:val="40"/>
          <w:highlight w:val="white"/>
        </w:rPr>
      </w:pPr>
    </w:p>
    <w:p w14:paraId="4304621D" w14:textId="77777777" w:rsidR="0058541E" w:rsidRDefault="0058541E">
      <w:pPr>
        <w:spacing w:before="240" w:after="60"/>
        <w:jc w:val="center"/>
        <w:rPr>
          <w:rFonts w:ascii="Tahoma" w:eastAsia="Tahoma" w:hAnsi="Tahoma" w:cs="Tahoma"/>
          <w:b/>
          <w:i/>
          <w:sz w:val="40"/>
          <w:szCs w:val="40"/>
          <w:highlight w:val="white"/>
        </w:rPr>
      </w:pPr>
    </w:p>
    <w:p w14:paraId="1A34BB98" w14:textId="77777777" w:rsidR="0058541E" w:rsidRDefault="00000000">
      <w:pPr>
        <w:spacing w:before="120" w:after="0" w:line="24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lastRenderedPageBreak/>
        <w:t>Histórico de Revisão</w:t>
      </w:r>
    </w:p>
    <w:p w14:paraId="740D6D83" w14:textId="77777777" w:rsidR="0058541E" w:rsidRDefault="0058541E">
      <w:pPr>
        <w:spacing w:before="120" w:after="0" w:line="240" w:lineRule="auto"/>
        <w:jc w:val="center"/>
        <w:rPr>
          <w:rFonts w:ascii="Arial" w:eastAsia="Arial" w:hAnsi="Arial" w:cs="Arial"/>
          <w:sz w:val="28"/>
          <w:szCs w:val="28"/>
        </w:rPr>
      </w:pPr>
    </w:p>
    <w:p w14:paraId="422F3CBE" w14:textId="77777777" w:rsidR="0058541E" w:rsidRDefault="0058541E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Style550"/>
        <w:tblpPr w:leftFromText="180" w:rightFromText="180" w:topFromText="180" w:bottomFromText="180" w:vertAnchor="text" w:tblpX="-650"/>
        <w:tblW w:w="9945" w:type="dxa"/>
        <w:tblInd w:w="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55"/>
        <w:gridCol w:w="1035"/>
        <w:gridCol w:w="4110"/>
        <w:gridCol w:w="3045"/>
      </w:tblGrid>
      <w:tr w:rsidR="0058541E" w14:paraId="344019E0" w14:textId="77777777">
        <w:trPr>
          <w:trHeight w:val="320"/>
        </w:trPr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A0C22" w14:textId="77777777" w:rsidR="0058541E" w:rsidRDefault="00000000">
            <w:pPr>
              <w:spacing w:before="60" w:after="6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Data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0364A" w14:textId="77777777" w:rsidR="0058541E" w:rsidRDefault="00000000">
            <w:pPr>
              <w:spacing w:before="60" w:after="6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Versão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F88BA" w14:textId="77777777" w:rsidR="0058541E" w:rsidRDefault="00000000">
            <w:pPr>
              <w:spacing w:before="60" w:after="6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Descrição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D2B3A" w14:textId="77777777" w:rsidR="0058541E" w:rsidRDefault="00000000">
            <w:pPr>
              <w:spacing w:before="60" w:after="6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Autor</w:t>
            </w:r>
          </w:p>
        </w:tc>
      </w:tr>
      <w:tr w:rsidR="0058541E" w14:paraId="7B6BEFBB" w14:textId="77777777">
        <w:trPr>
          <w:trHeight w:val="740"/>
        </w:trPr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D7CFF" w14:textId="77777777" w:rsidR="0058541E" w:rsidRDefault="00000000">
            <w:pPr>
              <w:spacing w:before="60" w:after="60" w:line="240" w:lineRule="auto"/>
              <w:jc w:val="center"/>
              <w:rPr>
                <w:rFonts w:ascii="Arial" w:eastAsia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20"/>
                <w:szCs w:val="20"/>
              </w:rPr>
              <w:t>09/10/2024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0F536" w14:textId="77777777" w:rsidR="0058541E" w:rsidRDefault="00000000">
            <w:pPr>
              <w:spacing w:before="60" w:after="60" w:line="240" w:lineRule="auto"/>
              <w:jc w:val="center"/>
              <w:rPr>
                <w:rFonts w:ascii="Arial" w:eastAsia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20"/>
                <w:szCs w:val="20"/>
              </w:rPr>
              <w:t>1.0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C09C3" w14:textId="77777777" w:rsidR="0058541E" w:rsidRDefault="00000000">
            <w:pPr>
              <w:spacing w:before="60" w:after="60" w:line="240" w:lineRule="auto"/>
              <w:jc w:val="center"/>
              <w:rPr>
                <w:rFonts w:ascii="Arial" w:eastAsia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20"/>
                <w:szCs w:val="20"/>
              </w:rPr>
              <w:t>Definição dos atores juntamente com seus casos de uso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F3BF5" w14:textId="77777777" w:rsidR="0058541E" w:rsidRDefault="00000000">
            <w:pPr>
              <w:spacing w:before="60" w:after="60" w:line="240" w:lineRule="auto"/>
              <w:jc w:val="center"/>
              <w:rPr>
                <w:rFonts w:ascii="Arial" w:eastAsia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20"/>
                <w:szCs w:val="20"/>
              </w:rPr>
              <w:t>Danilo Souza</w:t>
            </w:r>
          </w:p>
        </w:tc>
      </w:tr>
      <w:tr w:rsidR="0058541E" w14:paraId="50BDD90D" w14:textId="77777777">
        <w:trPr>
          <w:trHeight w:val="320"/>
        </w:trPr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8CEF1" w14:textId="77777777" w:rsidR="0058541E" w:rsidRDefault="00000000">
            <w:pPr>
              <w:spacing w:before="60" w:after="6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20"/>
                <w:szCs w:val="20"/>
              </w:rPr>
              <w:t>04/11/2024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7F70C" w14:textId="77777777" w:rsidR="0058541E" w:rsidRDefault="00000000">
            <w:pPr>
              <w:spacing w:before="60" w:after="6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20"/>
                <w:szCs w:val="20"/>
              </w:rPr>
              <w:t>1.0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D7F2B" w14:textId="77777777" w:rsidR="0058541E" w:rsidRDefault="00000000">
            <w:pPr>
              <w:spacing w:before="60" w:after="6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20"/>
                <w:szCs w:val="20"/>
              </w:rPr>
              <w:t xml:space="preserve">Inclusão do código junto a plataforma do </w:t>
            </w:r>
            <w:proofErr w:type="spellStart"/>
            <w:r>
              <w:rPr>
                <w:rFonts w:ascii="Arial" w:eastAsia="Arial" w:hAnsi="Arial" w:cs="Arial"/>
                <w:color w:val="0000FF"/>
                <w:sz w:val="20"/>
                <w:szCs w:val="20"/>
              </w:rPr>
              <w:t>trello</w:t>
            </w:r>
            <w:proofErr w:type="spellEnd"/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47F8B" w14:textId="77777777" w:rsidR="0058541E" w:rsidRDefault="00000000">
            <w:pPr>
              <w:spacing w:before="60" w:after="6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20"/>
                <w:szCs w:val="20"/>
              </w:rPr>
              <w:t>Igor Juan</w:t>
            </w:r>
          </w:p>
        </w:tc>
      </w:tr>
      <w:tr w:rsidR="0058541E" w14:paraId="398C701D" w14:textId="77777777">
        <w:trPr>
          <w:trHeight w:val="320"/>
        </w:trPr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79A9A1" w14:textId="77777777" w:rsidR="0058541E" w:rsidRDefault="00000000">
            <w:pPr>
              <w:spacing w:before="60" w:after="60" w:line="240" w:lineRule="auto"/>
              <w:jc w:val="center"/>
              <w:rPr>
                <w:rFonts w:ascii="Arial" w:eastAsia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20"/>
                <w:szCs w:val="20"/>
              </w:rPr>
              <w:t>11/11/2024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6D5669" w14:textId="77777777" w:rsidR="0058541E" w:rsidRDefault="00000000">
            <w:pPr>
              <w:spacing w:before="60" w:after="60" w:line="240" w:lineRule="auto"/>
              <w:jc w:val="center"/>
              <w:rPr>
                <w:rFonts w:ascii="Arial" w:eastAsia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20"/>
                <w:szCs w:val="20"/>
              </w:rPr>
              <w:t>1.0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98DA94" w14:textId="77777777" w:rsidR="0058541E" w:rsidRDefault="00000000">
            <w:pPr>
              <w:spacing w:before="60" w:after="60" w:line="240" w:lineRule="auto"/>
              <w:jc w:val="center"/>
              <w:rPr>
                <w:rFonts w:ascii="Arial" w:eastAsia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20"/>
                <w:szCs w:val="20"/>
              </w:rPr>
              <w:t>Atualização do documento de requisitos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0630D6" w14:textId="2B6DA63F" w:rsidR="0058541E" w:rsidRDefault="00000000">
            <w:pPr>
              <w:spacing w:before="60" w:after="60" w:line="240" w:lineRule="auto"/>
              <w:jc w:val="center"/>
              <w:rPr>
                <w:rFonts w:ascii="Arial" w:eastAsia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20"/>
                <w:szCs w:val="20"/>
              </w:rPr>
              <w:t>Danilo Souza</w:t>
            </w:r>
          </w:p>
        </w:tc>
      </w:tr>
      <w:tr w:rsidR="0058541E" w14:paraId="4947C650" w14:textId="77777777">
        <w:trPr>
          <w:trHeight w:val="320"/>
        </w:trPr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B5D15D" w14:textId="77777777" w:rsidR="0058541E" w:rsidRDefault="00000000">
            <w:pPr>
              <w:spacing w:before="60" w:after="60" w:line="240" w:lineRule="auto"/>
              <w:jc w:val="center"/>
              <w:rPr>
                <w:rFonts w:ascii="Arial" w:eastAsia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20"/>
                <w:szCs w:val="20"/>
              </w:rPr>
              <w:t>22/11/2024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2DCBE7" w14:textId="77777777" w:rsidR="0058541E" w:rsidRDefault="00000000">
            <w:pPr>
              <w:spacing w:before="60" w:after="60" w:line="240" w:lineRule="auto"/>
              <w:jc w:val="center"/>
              <w:rPr>
                <w:rFonts w:ascii="Arial" w:eastAsia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20"/>
                <w:szCs w:val="20"/>
              </w:rPr>
              <w:t>1.1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44512" w14:textId="77777777" w:rsidR="0058541E" w:rsidRDefault="00000000">
            <w:pPr>
              <w:spacing w:before="60" w:after="60" w:line="240" w:lineRule="auto"/>
              <w:jc w:val="center"/>
              <w:rPr>
                <w:rFonts w:ascii="Arial" w:eastAsia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20"/>
                <w:szCs w:val="20"/>
              </w:rPr>
              <w:t>Atualização do documento de requisitos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0A8972" w14:textId="77777777" w:rsidR="0058541E" w:rsidRDefault="00000000">
            <w:pPr>
              <w:spacing w:before="60" w:after="60" w:line="240" w:lineRule="auto"/>
              <w:jc w:val="center"/>
              <w:rPr>
                <w:rFonts w:ascii="Arial" w:eastAsia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20"/>
                <w:szCs w:val="20"/>
              </w:rPr>
              <w:t>Danilo Souza</w:t>
            </w:r>
          </w:p>
        </w:tc>
      </w:tr>
    </w:tbl>
    <w:p w14:paraId="618FB41E" w14:textId="77777777" w:rsidR="0058541E" w:rsidRDefault="0058541E">
      <w:pPr>
        <w:spacing w:before="120" w:after="0" w:line="240" w:lineRule="auto"/>
        <w:ind w:firstLine="425"/>
        <w:jc w:val="center"/>
        <w:rPr>
          <w:rFonts w:ascii="Arial" w:eastAsia="Arial" w:hAnsi="Arial" w:cs="Arial"/>
          <w:sz w:val="24"/>
          <w:szCs w:val="24"/>
        </w:rPr>
      </w:pPr>
    </w:p>
    <w:p w14:paraId="60FDC08F" w14:textId="77777777" w:rsidR="0058541E" w:rsidRDefault="0058541E" w:rsidP="00163543">
      <w:pPr>
        <w:spacing w:before="240" w:after="60"/>
        <w:rPr>
          <w:rFonts w:ascii="Tahoma" w:eastAsia="Tahoma" w:hAnsi="Tahoma" w:cs="Tahoma"/>
          <w:b/>
          <w:i/>
          <w:color w:val="000000"/>
          <w:sz w:val="40"/>
          <w:szCs w:val="40"/>
          <w:highlight w:val="white"/>
        </w:rPr>
      </w:pPr>
    </w:p>
    <w:p w14:paraId="01D109BE" w14:textId="77777777" w:rsidR="0058541E" w:rsidRDefault="0058541E">
      <w:pPr>
        <w:spacing w:before="240" w:after="60"/>
        <w:jc w:val="center"/>
        <w:rPr>
          <w:rFonts w:ascii="Tahoma" w:eastAsia="Tahoma" w:hAnsi="Tahoma" w:cs="Tahoma"/>
          <w:b/>
          <w:i/>
          <w:color w:val="000000"/>
          <w:sz w:val="40"/>
          <w:szCs w:val="40"/>
          <w:highlight w:val="white"/>
        </w:rPr>
      </w:pPr>
    </w:p>
    <w:p w14:paraId="4B6F5EB1" w14:textId="77777777" w:rsidR="0058541E" w:rsidRDefault="0058541E">
      <w:pPr>
        <w:spacing w:before="240" w:after="60"/>
        <w:jc w:val="center"/>
        <w:rPr>
          <w:rFonts w:ascii="Tahoma" w:eastAsia="Tahoma" w:hAnsi="Tahoma" w:cs="Tahoma"/>
          <w:b/>
          <w:i/>
          <w:color w:val="000000"/>
          <w:sz w:val="40"/>
          <w:szCs w:val="40"/>
          <w:highlight w:val="white"/>
        </w:rPr>
      </w:pPr>
    </w:p>
    <w:p w14:paraId="0A908DA3" w14:textId="77777777" w:rsidR="0058541E" w:rsidRDefault="0058541E">
      <w:pPr>
        <w:spacing w:before="240" w:after="60"/>
        <w:jc w:val="center"/>
        <w:rPr>
          <w:rFonts w:ascii="Tahoma" w:eastAsia="Tahoma" w:hAnsi="Tahoma" w:cs="Tahoma"/>
          <w:b/>
          <w:i/>
          <w:color w:val="000000"/>
          <w:sz w:val="40"/>
          <w:szCs w:val="40"/>
          <w:highlight w:val="white"/>
        </w:rPr>
      </w:pPr>
    </w:p>
    <w:p w14:paraId="66966ED1" w14:textId="77777777" w:rsidR="0058541E" w:rsidRDefault="0058541E">
      <w:pPr>
        <w:spacing w:before="240" w:after="60"/>
        <w:jc w:val="center"/>
        <w:rPr>
          <w:rFonts w:ascii="Tahoma" w:eastAsia="Tahoma" w:hAnsi="Tahoma" w:cs="Tahoma"/>
          <w:b/>
          <w:i/>
          <w:color w:val="000000"/>
          <w:sz w:val="40"/>
          <w:szCs w:val="40"/>
          <w:highlight w:val="white"/>
        </w:rPr>
      </w:pPr>
    </w:p>
    <w:p w14:paraId="34264881" w14:textId="77777777" w:rsidR="0058541E" w:rsidRDefault="0058541E">
      <w:pPr>
        <w:spacing w:before="240" w:after="60"/>
        <w:jc w:val="center"/>
        <w:rPr>
          <w:rFonts w:ascii="Tahoma" w:eastAsia="Tahoma" w:hAnsi="Tahoma" w:cs="Tahoma"/>
          <w:b/>
          <w:i/>
          <w:color w:val="000000"/>
          <w:sz w:val="40"/>
          <w:szCs w:val="40"/>
          <w:highlight w:val="white"/>
        </w:rPr>
      </w:pPr>
    </w:p>
    <w:p w14:paraId="3BB84B04" w14:textId="77777777" w:rsidR="0058541E" w:rsidRDefault="0058541E">
      <w:pPr>
        <w:spacing w:before="240" w:after="60"/>
        <w:jc w:val="center"/>
        <w:rPr>
          <w:rFonts w:ascii="Tahoma" w:eastAsia="Tahoma" w:hAnsi="Tahoma" w:cs="Tahoma"/>
          <w:b/>
          <w:i/>
          <w:color w:val="000000"/>
          <w:sz w:val="40"/>
          <w:szCs w:val="40"/>
          <w:highlight w:val="white"/>
        </w:rPr>
      </w:pPr>
    </w:p>
    <w:p w14:paraId="28229D3D" w14:textId="77777777" w:rsidR="0058541E" w:rsidRDefault="0058541E">
      <w:pPr>
        <w:spacing w:before="240" w:after="60"/>
        <w:jc w:val="center"/>
        <w:rPr>
          <w:rFonts w:ascii="Tahoma" w:eastAsia="Tahoma" w:hAnsi="Tahoma" w:cs="Tahoma"/>
          <w:b/>
          <w:i/>
          <w:color w:val="000000"/>
          <w:sz w:val="40"/>
          <w:szCs w:val="40"/>
          <w:highlight w:val="white"/>
        </w:rPr>
      </w:pPr>
    </w:p>
    <w:p w14:paraId="52F6FD42" w14:textId="77777777" w:rsidR="0058541E" w:rsidRDefault="0058541E">
      <w:pPr>
        <w:spacing w:before="240" w:after="60"/>
        <w:jc w:val="center"/>
        <w:rPr>
          <w:rFonts w:ascii="Tahoma" w:eastAsia="Tahoma" w:hAnsi="Tahoma" w:cs="Tahoma"/>
          <w:b/>
          <w:i/>
          <w:color w:val="000000"/>
          <w:sz w:val="40"/>
          <w:szCs w:val="40"/>
          <w:highlight w:val="white"/>
        </w:rPr>
      </w:pPr>
    </w:p>
    <w:p w14:paraId="685EAD7B" w14:textId="77777777" w:rsidR="0058541E" w:rsidRDefault="0058541E">
      <w:pPr>
        <w:spacing w:before="240" w:after="60"/>
        <w:jc w:val="center"/>
        <w:rPr>
          <w:rFonts w:ascii="Tahoma" w:eastAsia="Tahoma" w:hAnsi="Tahoma" w:cs="Tahoma"/>
          <w:b/>
          <w:i/>
          <w:color w:val="000000"/>
          <w:sz w:val="40"/>
          <w:szCs w:val="40"/>
          <w:highlight w:val="white"/>
        </w:rPr>
      </w:pPr>
    </w:p>
    <w:p w14:paraId="13324617" w14:textId="77777777" w:rsidR="0058541E" w:rsidRDefault="0058541E">
      <w:pPr>
        <w:spacing w:before="240" w:after="60"/>
        <w:jc w:val="center"/>
        <w:rPr>
          <w:rFonts w:ascii="Tahoma" w:eastAsia="Tahoma" w:hAnsi="Tahoma" w:cs="Tahoma"/>
          <w:b/>
          <w:i/>
          <w:color w:val="000000"/>
          <w:sz w:val="40"/>
          <w:szCs w:val="40"/>
          <w:highlight w:val="white"/>
        </w:rPr>
      </w:pPr>
    </w:p>
    <w:p w14:paraId="0AB7A43E" w14:textId="77777777" w:rsidR="0058541E" w:rsidRDefault="0058541E">
      <w:pPr>
        <w:spacing w:before="240" w:after="60"/>
        <w:jc w:val="center"/>
        <w:rPr>
          <w:rFonts w:ascii="Tahoma" w:eastAsia="Tahoma" w:hAnsi="Tahoma" w:cs="Tahoma"/>
          <w:b/>
          <w:i/>
          <w:color w:val="000000"/>
          <w:sz w:val="40"/>
          <w:szCs w:val="40"/>
          <w:highlight w:val="white"/>
        </w:rPr>
      </w:pPr>
    </w:p>
    <w:p w14:paraId="4224A7BB" w14:textId="77777777" w:rsidR="0058541E" w:rsidRDefault="0058541E">
      <w:pPr>
        <w:spacing w:before="240" w:after="60"/>
        <w:jc w:val="center"/>
        <w:rPr>
          <w:rFonts w:ascii="Tahoma" w:eastAsia="Tahoma" w:hAnsi="Tahoma" w:cs="Tahoma"/>
          <w:b/>
          <w:i/>
          <w:sz w:val="40"/>
          <w:szCs w:val="40"/>
          <w:highlight w:val="white"/>
        </w:rPr>
      </w:pPr>
    </w:p>
    <w:p w14:paraId="1343762C" w14:textId="77777777" w:rsidR="0058541E" w:rsidRDefault="00000000">
      <w:pPr>
        <w:spacing w:before="240" w:after="60"/>
        <w:jc w:val="center"/>
        <w:rPr>
          <w:rFonts w:ascii="Tahoma" w:eastAsia="Tahoma" w:hAnsi="Tahoma" w:cs="Tahoma"/>
          <w:b/>
          <w:i/>
          <w:color w:val="000000"/>
          <w:sz w:val="40"/>
          <w:szCs w:val="40"/>
          <w:highlight w:val="white"/>
        </w:rPr>
      </w:pPr>
      <w:r>
        <w:rPr>
          <w:rFonts w:ascii="Tahoma" w:eastAsia="Tahoma" w:hAnsi="Tahoma" w:cs="Tahoma"/>
          <w:b/>
          <w:i/>
          <w:color w:val="000000"/>
          <w:sz w:val="40"/>
          <w:szCs w:val="40"/>
          <w:highlight w:val="white"/>
        </w:rPr>
        <w:t>Índice de Tabelas</w:t>
      </w:r>
    </w:p>
    <w:p w14:paraId="1E19232B" w14:textId="77777777" w:rsidR="0058541E" w:rsidRDefault="0058541E">
      <w:pPr>
        <w:tabs>
          <w:tab w:val="right" w:pos="9072"/>
        </w:tabs>
      </w:pPr>
    </w:p>
    <w:sdt>
      <w:sdtPr>
        <w:rPr>
          <w:rFonts w:ascii="Calibri" w:eastAsiaTheme="minorEastAsia" w:hAnsi="Calibri"/>
          <w:b w:val="0"/>
          <w:bCs w:val="0"/>
          <w:color w:val="000000" w:themeColor="text1"/>
          <w:sz w:val="24"/>
          <w:szCs w:val="24"/>
          <w:lang w:val="en-US"/>
        </w:rPr>
        <w:id w:val="2"/>
        <w:docPartObj>
          <w:docPartGallery w:val="Table of Contents"/>
          <w:docPartUnique/>
        </w:docPartObj>
      </w:sdtPr>
      <w:sdtContent>
        <w:p w14:paraId="4566F067" w14:textId="77777777" w:rsidR="0058541E" w:rsidRDefault="00000000">
          <w:pPr>
            <w:pStyle w:val="Ttulo1"/>
          </w:pPr>
          <w:r>
            <w:rPr>
              <w:rFonts w:ascii="Calibri" w:eastAsiaTheme="minorEastAsia" w:hAnsi="Calibri"/>
              <w:b w:val="0"/>
              <w:bCs w:val="0"/>
              <w:color w:val="000000" w:themeColor="text1"/>
              <w:sz w:val="24"/>
              <w:szCs w:val="24"/>
            </w:rPr>
            <w:t>Tabela 1 - Porcentagem de esforço dos membros da equipe                                           13</w:t>
          </w:r>
        </w:p>
      </w:sdtContent>
    </w:sdt>
    <w:p w14:paraId="192179B6" w14:textId="77777777" w:rsidR="0058541E" w:rsidRDefault="0058541E"/>
    <w:p w14:paraId="3446E9E0" w14:textId="77777777" w:rsidR="0058541E" w:rsidRDefault="0058541E"/>
    <w:p w14:paraId="1F86F70A" w14:textId="77777777" w:rsidR="0058541E" w:rsidRDefault="0058541E"/>
    <w:p w14:paraId="17C00B1C" w14:textId="77777777" w:rsidR="0058541E" w:rsidRDefault="0058541E"/>
    <w:p w14:paraId="3D76E7CC" w14:textId="77777777" w:rsidR="0058541E" w:rsidRDefault="0058541E"/>
    <w:p w14:paraId="15A7408C" w14:textId="77777777" w:rsidR="0058541E" w:rsidRDefault="0058541E"/>
    <w:p w14:paraId="4C64009E" w14:textId="77777777" w:rsidR="0058541E" w:rsidRDefault="0058541E"/>
    <w:p w14:paraId="33788B5C" w14:textId="77777777" w:rsidR="0058541E" w:rsidRDefault="0058541E"/>
    <w:p w14:paraId="328719B8" w14:textId="77777777" w:rsidR="0058541E" w:rsidRDefault="0058541E"/>
    <w:p w14:paraId="03F284C2" w14:textId="77777777" w:rsidR="0058541E" w:rsidRDefault="0058541E"/>
    <w:p w14:paraId="09DBC2F3" w14:textId="77777777" w:rsidR="0058541E" w:rsidRDefault="0058541E"/>
    <w:p w14:paraId="4ED287CB" w14:textId="77777777" w:rsidR="0058541E" w:rsidRDefault="0058541E"/>
    <w:p w14:paraId="7DB05454" w14:textId="77777777" w:rsidR="0058541E" w:rsidRDefault="00000000">
      <w:pPr>
        <w:pStyle w:val="Ttulo1"/>
        <w:numPr>
          <w:ilvl w:val="0"/>
          <w:numId w:val="1"/>
        </w:numPr>
        <w:rPr>
          <w:sz w:val="26"/>
          <w:szCs w:val="26"/>
        </w:rPr>
      </w:pPr>
      <w:bookmarkStart w:id="0" w:name="_heading=h.gjdgxs" w:colFirst="0" w:colLast="0"/>
      <w:bookmarkEnd w:id="0"/>
      <w:r>
        <w:rPr>
          <w:sz w:val="26"/>
          <w:szCs w:val="26"/>
        </w:rPr>
        <w:t xml:space="preserve">Introdução </w:t>
      </w:r>
    </w:p>
    <w:p w14:paraId="70A015B2" w14:textId="77777777" w:rsidR="0058541E" w:rsidRDefault="0058541E"/>
    <w:p w14:paraId="486D3F2E" w14:textId="77777777" w:rsidR="0058541E" w:rsidRDefault="00000000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O objetivo deste documento é descrever o problema que foi identificado e especificar os requisitos para a solução encontrada durante a fase de estudo de viabilidade realizada previamente. Essa solução tem como centro um sistema de informação que deve ser construído a partir das informações capturadas pela utilização de algumas técnicas descritas adiante.</w:t>
      </w:r>
    </w:p>
    <w:p w14:paraId="221DA8BF" w14:textId="77777777" w:rsidR="0058541E" w:rsidRDefault="00000000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O nosso objeto de estudo é um sistema de saúde, que tem por finalidade facilitar o acesso e a procura por exames ou a marcação de consultas com o plano de saúde. Hoje em dia percebemos que muitas pessoas têm dificuldade em conseguir fazer uma marcação de consulta ou até mesmo um agendamento para um exame. Com esse sistema o paciente terá uma flexibilidade maior em sua marcação por poder ter a possibilidade de ter um ou mais médicos para um determinado exame ou consulta.</w:t>
      </w:r>
    </w:p>
    <w:p w14:paraId="66DF637A" w14:textId="77777777" w:rsidR="0058541E" w:rsidRDefault="0058541E">
      <w:pPr>
        <w:spacing w:after="0"/>
        <w:ind w:firstLine="708"/>
        <w:jc w:val="both"/>
        <w:rPr>
          <w:sz w:val="24"/>
          <w:szCs w:val="24"/>
        </w:rPr>
      </w:pPr>
    </w:p>
    <w:p w14:paraId="22F83316" w14:textId="77777777" w:rsidR="0058541E" w:rsidRDefault="00000000">
      <w:pPr>
        <w:pStyle w:val="Ttulo2"/>
        <w:numPr>
          <w:ilvl w:val="1"/>
          <w:numId w:val="2"/>
        </w:numPr>
        <w:jc w:val="both"/>
      </w:pPr>
      <w:bookmarkStart w:id="1" w:name="_heading=h.30j0zll" w:colFirst="0" w:colLast="0"/>
      <w:bookmarkEnd w:id="1"/>
      <w:r>
        <w:lastRenderedPageBreak/>
        <w:t>Motivação</w:t>
      </w:r>
    </w:p>
    <w:p w14:paraId="26CC9ED2" w14:textId="77777777" w:rsidR="0058541E" w:rsidRDefault="0058541E"/>
    <w:p w14:paraId="12F5B13D" w14:textId="77777777" w:rsidR="0058541E" w:rsidRDefault="00000000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Conseguimos identificar hoje em dia que muitos pacientes que tem uma certa frequência de marcação de consulta e/ou exames estão propícios a por algum momento, ter dificuldades para a o seu agendamento, por em seu plano não ter muitos médicos ou até mesmo diferentes opções de hospitais para a realização das consultas e até mesmo os próprios médicos serem bastante requisitados fazendo com que passem até de seu expediente para o atendimento. Com esse sistema conseguimos ter uma ampla capacidade de médicos e hospitais para diferente tipo de exames e consultas. Trazendo assim maior tranquilidade para que o paciente consiga ter seu atendimento. </w:t>
      </w:r>
    </w:p>
    <w:p w14:paraId="769D278E" w14:textId="77777777" w:rsidR="0058541E" w:rsidRDefault="0058541E">
      <w:pPr>
        <w:spacing w:after="0"/>
        <w:ind w:firstLine="708"/>
        <w:jc w:val="both"/>
        <w:rPr>
          <w:sz w:val="24"/>
          <w:szCs w:val="24"/>
        </w:rPr>
      </w:pPr>
      <w:bookmarkStart w:id="2" w:name="_heading=h.1fob9te" w:colFirst="0" w:colLast="0"/>
      <w:bookmarkEnd w:id="2"/>
    </w:p>
    <w:p w14:paraId="06036DD9" w14:textId="77777777" w:rsidR="0058541E" w:rsidRDefault="0058541E"/>
    <w:p w14:paraId="4C99C9AA" w14:textId="77777777" w:rsidR="0058541E" w:rsidRDefault="00000000">
      <w:pPr>
        <w:pStyle w:val="Ttulo2"/>
        <w:jc w:val="both"/>
      </w:pPr>
      <w:bookmarkStart w:id="3" w:name="_heading=h.3znysh7" w:colFirst="0" w:colLast="0"/>
      <w:bookmarkEnd w:id="3"/>
      <w:r>
        <w:t>1.2 Sobre a Organização</w:t>
      </w:r>
    </w:p>
    <w:p w14:paraId="42DA6290" w14:textId="77777777" w:rsidR="0058541E" w:rsidRDefault="0058541E"/>
    <w:p w14:paraId="4F04060E" w14:textId="77777777" w:rsidR="0058541E" w:rsidRDefault="00000000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principal atividade do projeto proposto é de marcação de consulta e agendamentos de exames com diversos tipos de hospitais e clínicos credenciados no sistema. </w:t>
      </w:r>
    </w:p>
    <w:p w14:paraId="68691575" w14:textId="77777777" w:rsidR="0058541E" w:rsidRDefault="00000000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O sistema visa a facilidade e a cobertura de todos os exames e consultas possíveis de se realizar, com isto, aqui estão as funcionalidades que o nosso sistema poderá entregar em sua utilização.</w:t>
      </w:r>
    </w:p>
    <w:p w14:paraId="2269298F" w14:textId="77777777" w:rsidR="0058541E" w:rsidRDefault="00000000">
      <w:pPr>
        <w:numPr>
          <w:ilvl w:val="0"/>
          <w:numId w:val="3"/>
        </w:numPr>
        <w:spacing w:after="0"/>
        <w:jc w:val="both"/>
        <w:rPr>
          <w:rFonts w:eastAsia="Calibri" w:cs="Calibri"/>
          <w:color w:val="000000"/>
          <w:sz w:val="24"/>
          <w:szCs w:val="24"/>
        </w:rPr>
      </w:pPr>
      <w:r>
        <w:rPr>
          <w:rFonts w:eastAsia="Calibri" w:cs="Calibri"/>
          <w:color w:val="000000"/>
          <w:sz w:val="24"/>
          <w:szCs w:val="24"/>
        </w:rPr>
        <w:t>Cada paciente terá seu próprio login para suas marcações;</w:t>
      </w:r>
    </w:p>
    <w:p w14:paraId="376C16AF" w14:textId="77777777" w:rsidR="0058541E" w:rsidRDefault="00000000">
      <w:pPr>
        <w:numPr>
          <w:ilvl w:val="0"/>
          <w:numId w:val="3"/>
        </w:numPr>
        <w:spacing w:after="0"/>
        <w:jc w:val="both"/>
        <w:rPr>
          <w:rFonts w:eastAsia="Calibri" w:cs="Calibri"/>
          <w:color w:val="000000"/>
          <w:sz w:val="24"/>
          <w:szCs w:val="24"/>
        </w:rPr>
      </w:pPr>
      <w:r>
        <w:rPr>
          <w:rFonts w:eastAsia="Calibri" w:cs="Calibri"/>
          <w:color w:val="000000"/>
          <w:sz w:val="24"/>
          <w:szCs w:val="24"/>
        </w:rPr>
        <w:t>Cada profissional de saúde terá o seu próprio login para confirmar seus agendamentos;</w:t>
      </w:r>
    </w:p>
    <w:p w14:paraId="48AF1935" w14:textId="77777777" w:rsidR="0058541E" w:rsidRDefault="00000000">
      <w:pPr>
        <w:numPr>
          <w:ilvl w:val="0"/>
          <w:numId w:val="3"/>
        </w:numPr>
        <w:spacing w:after="0"/>
        <w:jc w:val="both"/>
        <w:rPr>
          <w:rFonts w:eastAsia="Calibri" w:cs="Calibri"/>
          <w:color w:val="000000"/>
          <w:sz w:val="24"/>
          <w:szCs w:val="24"/>
        </w:rPr>
      </w:pPr>
      <w:r>
        <w:rPr>
          <w:rFonts w:eastAsia="Calibri" w:cs="Calibri"/>
          <w:color w:val="000000"/>
          <w:sz w:val="24"/>
          <w:szCs w:val="24"/>
        </w:rPr>
        <w:t>Notificações serão enviadas para todos os pacientes e cada profissional de saúde referente a exames ou consultas a serem realizados ou que já foram realizados;</w:t>
      </w:r>
    </w:p>
    <w:p w14:paraId="0066D3BC" w14:textId="77777777" w:rsidR="0058541E" w:rsidRDefault="00000000">
      <w:pPr>
        <w:numPr>
          <w:ilvl w:val="0"/>
          <w:numId w:val="3"/>
        </w:numPr>
        <w:spacing w:after="0"/>
        <w:jc w:val="both"/>
        <w:rPr>
          <w:rFonts w:eastAsia="Calibri" w:cs="Calibri"/>
          <w:color w:val="000000"/>
          <w:sz w:val="24"/>
          <w:szCs w:val="24"/>
        </w:rPr>
      </w:pPr>
      <w:r>
        <w:rPr>
          <w:rFonts w:eastAsia="Calibri" w:cs="Calibri"/>
          <w:color w:val="000000"/>
          <w:sz w:val="24"/>
          <w:szCs w:val="24"/>
        </w:rPr>
        <w:t>Relatórios com todos os feedbacks serão incluídos para acompanhamentos dos administradores e dos profissionais de saúde;</w:t>
      </w:r>
    </w:p>
    <w:p w14:paraId="03D57FBC" w14:textId="77777777" w:rsidR="0058541E" w:rsidRDefault="00000000">
      <w:pPr>
        <w:numPr>
          <w:ilvl w:val="0"/>
          <w:numId w:val="3"/>
        </w:numPr>
        <w:spacing w:after="0"/>
        <w:jc w:val="both"/>
        <w:rPr>
          <w:rFonts w:eastAsia="Calibri" w:cs="Calibri"/>
          <w:color w:val="000000"/>
          <w:sz w:val="24"/>
          <w:szCs w:val="24"/>
        </w:rPr>
      </w:pPr>
      <w:r>
        <w:rPr>
          <w:rFonts w:eastAsia="Calibri" w:cs="Calibri"/>
          <w:color w:val="000000"/>
          <w:sz w:val="24"/>
          <w:szCs w:val="24"/>
        </w:rPr>
        <w:t>Facilidade para marcação de consulta e/ou exames devido a grande quantidade de hospitais e médicos;</w:t>
      </w:r>
    </w:p>
    <w:p w14:paraId="3091F7C3" w14:textId="77777777" w:rsidR="0058541E" w:rsidRDefault="0058541E">
      <w:pPr>
        <w:spacing w:after="0"/>
        <w:jc w:val="both"/>
        <w:rPr>
          <w:sz w:val="24"/>
          <w:szCs w:val="24"/>
        </w:rPr>
      </w:pPr>
    </w:p>
    <w:p w14:paraId="6ADAB8FB" w14:textId="77777777" w:rsidR="0058541E" w:rsidRDefault="00000000">
      <w:pPr>
        <w:spacing w:after="0"/>
        <w:ind w:firstLine="410"/>
        <w:jc w:val="both"/>
        <w:rPr>
          <w:sz w:val="24"/>
          <w:szCs w:val="24"/>
        </w:rPr>
      </w:pPr>
      <w:r>
        <w:rPr>
          <w:sz w:val="24"/>
          <w:szCs w:val="24"/>
        </w:rPr>
        <w:t>A principal ideia do nosso estudo deste projeto é unificar a procura e a marcação das demais consultas e exames em todo o Brasil. Fazendo com que assim, o sistema de saúde cresça em seus domínios para benfeitoria dos pacientes e de todos os profissionais de saúde.</w:t>
      </w:r>
    </w:p>
    <w:p w14:paraId="63F77798" w14:textId="77777777" w:rsidR="0058541E" w:rsidRDefault="0058541E">
      <w:pPr>
        <w:spacing w:after="0"/>
        <w:ind w:firstLine="410"/>
        <w:jc w:val="both"/>
        <w:rPr>
          <w:sz w:val="24"/>
          <w:szCs w:val="24"/>
        </w:rPr>
      </w:pPr>
    </w:p>
    <w:p w14:paraId="27B3F4F0" w14:textId="77777777" w:rsidR="0058541E" w:rsidRDefault="00000000">
      <w:pPr>
        <w:pStyle w:val="Ttulo2"/>
        <w:spacing w:before="0" w:after="200"/>
        <w:jc w:val="both"/>
      </w:pPr>
      <w:bookmarkStart w:id="4" w:name="_heading=h.2et92p0" w:colFirst="0" w:colLast="0"/>
      <w:bookmarkEnd w:id="4"/>
      <w:r>
        <w:lastRenderedPageBreak/>
        <w:t>1.3.1 Propostas do Site Saúde+</w:t>
      </w:r>
    </w:p>
    <w:p w14:paraId="3DC8522F" w14:textId="77777777" w:rsidR="0058541E" w:rsidRDefault="00000000">
      <w:pPr>
        <w:spacing w:after="0"/>
        <w:jc w:val="both"/>
        <w:rPr>
          <w:sz w:val="24"/>
          <w:szCs w:val="24"/>
        </w:rPr>
      </w:pPr>
      <w:r>
        <w:tab/>
      </w:r>
      <w:r>
        <w:rPr>
          <w:sz w:val="24"/>
          <w:szCs w:val="24"/>
        </w:rPr>
        <w:t>A principal atividade do site que criamos “Saúde+” é de buscar e agendamentos. Temos a ideia de simplificar e facilitar ao máximo seja para os pacientes ou seja para os profissionais de saúde que estarão devidamente cadastrados a utilização do sistema. Fazendo com que assim o site seja o mais intuitivo possível, gerando e trazendo a sensação de tranquilidade para quem dele utilizar e não gerando dificuldades seja para marcação de consultas e/ou exames ou até mesmo para agendamentos já reservados para serem atendidos.</w:t>
      </w:r>
    </w:p>
    <w:p w14:paraId="4905BB5A" w14:textId="77777777" w:rsidR="0058541E" w:rsidRDefault="00000000">
      <w:pPr>
        <w:pStyle w:val="Ttulo1"/>
        <w:rPr>
          <w:sz w:val="26"/>
          <w:szCs w:val="26"/>
        </w:rPr>
      </w:pPr>
      <w:bookmarkStart w:id="5" w:name="_heading=h.tyjcwt" w:colFirst="0" w:colLast="0"/>
      <w:bookmarkEnd w:id="5"/>
      <w:r>
        <w:rPr>
          <w:sz w:val="26"/>
          <w:szCs w:val="26"/>
        </w:rPr>
        <w:t>1.4 Convenções para Identificação dos Requisitos</w:t>
      </w:r>
    </w:p>
    <w:p w14:paraId="7BF14335" w14:textId="77777777" w:rsidR="0058541E" w:rsidRDefault="0058541E"/>
    <w:p w14:paraId="71AC4E73" w14:textId="77777777" w:rsidR="0058541E" w:rsidRDefault="00000000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Por convenção, os requisitos são indicados e referenciados por um indicador no formato [</w:t>
      </w:r>
      <w:proofErr w:type="spellStart"/>
      <w:r>
        <w:rPr>
          <w:sz w:val="24"/>
          <w:szCs w:val="24"/>
        </w:rPr>
        <w:t>RFxx</w:t>
      </w:r>
      <w:proofErr w:type="spellEnd"/>
      <w:r>
        <w:rPr>
          <w:sz w:val="24"/>
          <w:szCs w:val="24"/>
        </w:rPr>
        <w:t>], para os requisitos funcionais, e no formato [</w:t>
      </w:r>
      <w:proofErr w:type="spellStart"/>
      <w:r>
        <w:rPr>
          <w:sz w:val="24"/>
          <w:szCs w:val="24"/>
        </w:rPr>
        <w:t>RNFxx</w:t>
      </w:r>
      <w:proofErr w:type="spellEnd"/>
      <w:r>
        <w:rPr>
          <w:sz w:val="24"/>
          <w:szCs w:val="24"/>
        </w:rPr>
        <w:t>], para os não funcionais, onde “</w:t>
      </w:r>
      <w:proofErr w:type="spellStart"/>
      <w:r>
        <w:rPr>
          <w:sz w:val="24"/>
          <w:szCs w:val="24"/>
        </w:rPr>
        <w:t>xx</w:t>
      </w:r>
      <w:proofErr w:type="spellEnd"/>
      <w:r>
        <w:rPr>
          <w:sz w:val="24"/>
          <w:szCs w:val="24"/>
        </w:rPr>
        <w:t>” se refere ao número do requisito. Os requisitos também possuirão os nomes dos casos de uso relacionados.</w:t>
      </w:r>
    </w:p>
    <w:p w14:paraId="7A4A77E7" w14:textId="77777777" w:rsidR="0058541E" w:rsidRDefault="0058541E">
      <w:pPr>
        <w:spacing w:after="0"/>
        <w:jc w:val="both"/>
        <w:rPr>
          <w:sz w:val="24"/>
          <w:szCs w:val="24"/>
        </w:rPr>
      </w:pPr>
    </w:p>
    <w:p w14:paraId="15E6C8F0" w14:textId="77777777" w:rsidR="0058541E" w:rsidRDefault="00000000">
      <w:pPr>
        <w:pStyle w:val="Ttulo1"/>
        <w:rPr>
          <w:sz w:val="26"/>
          <w:szCs w:val="26"/>
        </w:rPr>
      </w:pPr>
      <w:bookmarkStart w:id="6" w:name="_heading=h.3dy6vkm" w:colFirst="0" w:colLast="0"/>
      <w:bookmarkEnd w:id="6"/>
      <w:r>
        <w:rPr>
          <w:sz w:val="26"/>
          <w:szCs w:val="26"/>
        </w:rPr>
        <w:t>1.5 Convenções para Identificação dos Casos de Uso</w:t>
      </w:r>
    </w:p>
    <w:p w14:paraId="51B767F1" w14:textId="77777777" w:rsidR="0058541E" w:rsidRDefault="0058541E"/>
    <w:p w14:paraId="041B70B5" w14:textId="77777777" w:rsidR="0058541E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Por convenção, os casos de uso são indicados e referenciados por um indicador no formato [</w:t>
      </w:r>
      <w:proofErr w:type="spellStart"/>
      <w:r>
        <w:rPr>
          <w:sz w:val="24"/>
          <w:szCs w:val="24"/>
        </w:rPr>
        <w:t>UCxx</w:t>
      </w:r>
      <w:proofErr w:type="spellEnd"/>
      <w:r>
        <w:rPr>
          <w:sz w:val="24"/>
          <w:szCs w:val="24"/>
        </w:rPr>
        <w:t xml:space="preserve">], onde </w:t>
      </w:r>
      <w:proofErr w:type="spellStart"/>
      <w:r>
        <w:rPr>
          <w:sz w:val="24"/>
          <w:szCs w:val="24"/>
        </w:rPr>
        <w:t>xx</w:t>
      </w:r>
      <w:proofErr w:type="spellEnd"/>
      <w:r>
        <w:rPr>
          <w:sz w:val="24"/>
          <w:szCs w:val="24"/>
        </w:rPr>
        <w:t xml:space="preserve"> se refere ao número do caso de uso.</w:t>
      </w:r>
    </w:p>
    <w:p w14:paraId="2BBF6F4D" w14:textId="77777777" w:rsidR="0058541E" w:rsidRDefault="00000000">
      <w:pPr>
        <w:pStyle w:val="Ttulo2"/>
        <w:jc w:val="both"/>
      </w:pPr>
      <w:bookmarkStart w:id="7" w:name="_heading=h.1t3h5sf" w:colFirst="0" w:colLast="0"/>
      <w:bookmarkEnd w:id="7"/>
      <w:r>
        <w:t>1.5.1 Estrutura dos casos de uso</w:t>
      </w:r>
    </w:p>
    <w:p w14:paraId="6A1DA281" w14:textId="77777777" w:rsidR="0058541E" w:rsidRDefault="0058541E"/>
    <w:p w14:paraId="0DF01E49" w14:textId="77777777" w:rsidR="0058541E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Cada caso de uso terá o seguinte formato:</w:t>
      </w:r>
    </w:p>
    <w:p w14:paraId="4FC68DD1" w14:textId="77777777" w:rsidR="0058541E" w:rsidRDefault="00000000">
      <w:pPr>
        <w:numPr>
          <w:ilvl w:val="0"/>
          <w:numId w:val="4"/>
        </w:numPr>
        <w:spacing w:after="0" w:line="240" w:lineRule="auto"/>
        <w:jc w:val="both"/>
      </w:pPr>
      <w:r>
        <w:rPr>
          <w:b/>
        </w:rPr>
        <w:t xml:space="preserve">Atores: </w:t>
      </w:r>
      <w:r>
        <w:t>Os modelos de usuário que utilizarão o caso de uso;</w:t>
      </w:r>
    </w:p>
    <w:p w14:paraId="0F3B66B7" w14:textId="77777777" w:rsidR="0058541E" w:rsidRDefault="00000000">
      <w:pPr>
        <w:numPr>
          <w:ilvl w:val="0"/>
          <w:numId w:val="4"/>
        </w:numPr>
        <w:spacing w:after="0" w:line="240" w:lineRule="auto"/>
        <w:jc w:val="both"/>
      </w:pPr>
      <w:r>
        <w:rPr>
          <w:b/>
        </w:rPr>
        <w:t xml:space="preserve">Prioridade: </w:t>
      </w:r>
      <w:r>
        <w:t>Prioridade de implementação deste caso de uso;</w:t>
      </w:r>
    </w:p>
    <w:p w14:paraId="74E04182" w14:textId="77777777" w:rsidR="0058541E" w:rsidRDefault="00000000">
      <w:pPr>
        <w:numPr>
          <w:ilvl w:val="0"/>
          <w:numId w:val="4"/>
        </w:numPr>
        <w:spacing w:after="0" w:line="240" w:lineRule="auto"/>
        <w:jc w:val="both"/>
      </w:pPr>
      <w:r>
        <w:rPr>
          <w:b/>
        </w:rPr>
        <w:t xml:space="preserve">Entradas: </w:t>
      </w:r>
      <w:r>
        <w:t>Variáveis que serão passadas ao sistema;</w:t>
      </w:r>
    </w:p>
    <w:p w14:paraId="5A3E1FEC" w14:textId="77777777" w:rsidR="0058541E" w:rsidRDefault="00000000">
      <w:pPr>
        <w:numPr>
          <w:ilvl w:val="0"/>
          <w:numId w:val="4"/>
        </w:numPr>
        <w:spacing w:after="0" w:line="240" w:lineRule="auto"/>
        <w:jc w:val="both"/>
      </w:pPr>
      <w:r>
        <w:rPr>
          <w:b/>
        </w:rPr>
        <w:t xml:space="preserve">Pré-condições: </w:t>
      </w:r>
      <w:r>
        <w:t>Condições que devem ser satisfeitas antes de o caso de uso ser executado;</w:t>
      </w:r>
    </w:p>
    <w:p w14:paraId="1C5B78C7" w14:textId="77777777" w:rsidR="0058541E" w:rsidRDefault="00000000">
      <w:pPr>
        <w:numPr>
          <w:ilvl w:val="0"/>
          <w:numId w:val="4"/>
        </w:numPr>
        <w:spacing w:after="0" w:line="240" w:lineRule="auto"/>
        <w:jc w:val="both"/>
        <w:rPr>
          <w:b/>
        </w:rPr>
      </w:pPr>
      <w:r>
        <w:rPr>
          <w:b/>
        </w:rPr>
        <w:t xml:space="preserve">Fluxo de eventos: </w:t>
      </w:r>
      <w:r>
        <w:t xml:space="preserve">O passo a passo das ações realizadas para que o caso de uso seja concluído, podendo incluir </w:t>
      </w:r>
      <w:r>
        <w:rPr>
          <w:b/>
          <w:i/>
        </w:rPr>
        <w:t>fluxos de eventos secundários e/ou alternativos</w:t>
      </w:r>
      <w:r>
        <w:t>;</w:t>
      </w:r>
    </w:p>
    <w:p w14:paraId="7C352E2D" w14:textId="77777777" w:rsidR="0058541E" w:rsidRDefault="00000000">
      <w:pPr>
        <w:numPr>
          <w:ilvl w:val="0"/>
          <w:numId w:val="4"/>
        </w:numPr>
        <w:spacing w:after="0" w:line="240" w:lineRule="auto"/>
        <w:jc w:val="both"/>
      </w:pPr>
      <w:r>
        <w:rPr>
          <w:b/>
        </w:rPr>
        <w:t xml:space="preserve">Saídas: </w:t>
      </w:r>
      <w:r>
        <w:t>Saídas que devem ser fornecidas pelo sistema quando o caso de uso for executado;</w:t>
      </w:r>
    </w:p>
    <w:p w14:paraId="1F3963EB" w14:textId="77777777" w:rsidR="0058541E" w:rsidRDefault="00000000">
      <w:pPr>
        <w:numPr>
          <w:ilvl w:val="0"/>
          <w:numId w:val="4"/>
        </w:numPr>
        <w:spacing w:after="0" w:line="240" w:lineRule="auto"/>
        <w:jc w:val="both"/>
      </w:pPr>
      <w:r>
        <w:rPr>
          <w:b/>
        </w:rPr>
        <w:t xml:space="preserve">Pós-condições: </w:t>
      </w:r>
      <w:r>
        <w:t>Condições que devem ser satisfeitas depois de o caso de uso ser finalizado.</w:t>
      </w:r>
    </w:p>
    <w:p w14:paraId="77BAF3AD" w14:textId="77777777" w:rsidR="0058541E" w:rsidRDefault="00000000">
      <w:pPr>
        <w:pStyle w:val="Ttulo2"/>
        <w:jc w:val="both"/>
      </w:pPr>
      <w:bookmarkStart w:id="8" w:name="_heading=h.4d34og8" w:colFirst="0" w:colLast="0"/>
      <w:bookmarkEnd w:id="8"/>
      <w:r>
        <w:t>1.5.2 Prioridades dos casos de uso</w:t>
      </w:r>
    </w:p>
    <w:p w14:paraId="5A2334B9" w14:textId="77777777" w:rsidR="0058541E" w:rsidRDefault="0058541E"/>
    <w:p w14:paraId="13AA873C" w14:textId="77777777" w:rsidR="0058541E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Os casos de uso são classificados como:</w:t>
      </w:r>
    </w:p>
    <w:p w14:paraId="1012BD1A" w14:textId="77777777" w:rsidR="0058541E" w:rsidRDefault="00000000">
      <w:pPr>
        <w:numPr>
          <w:ilvl w:val="0"/>
          <w:numId w:val="5"/>
        </w:numPr>
        <w:spacing w:after="0" w:line="240" w:lineRule="auto"/>
        <w:jc w:val="both"/>
      </w:pPr>
      <w:r>
        <w:rPr>
          <w:b/>
        </w:rPr>
        <w:t xml:space="preserve">Essencial: </w:t>
      </w:r>
      <w:r>
        <w:t>É o caso de uso indispensável ao funcionamento do sistema. Esse tipo de caso de uso deve ser implementado impreterivelmente, caso contrário, o projeto perderá sua utilidade.</w:t>
      </w:r>
    </w:p>
    <w:p w14:paraId="39ED39AE" w14:textId="77777777" w:rsidR="0058541E" w:rsidRDefault="00000000">
      <w:pPr>
        <w:numPr>
          <w:ilvl w:val="0"/>
          <w:numId w:val="5"/>
        </w:numPr>
        <w:spacing w:after="0" w:line="240" w:lineRule="auto"/>
        <w:jc w:val="both"/>
      </w:pPr>
      <w:r>
        <w:rPr>
          <w:b/>
        </w:rPr>
        <w:t xml:space="preserve">Importante: </w:t>
      </w:r>
      <w:r>
        <w:t>Sem este caso de uso, o sistema ainda é capaz de ser utilizado. Contudo, essa utilização se dá de forma não satisfatória pelo cliente.</w:t>
      </w:r>
    </w:p>
    <w:p w14:paraId="5CCA9AA1" w14:textId="77777777" w:rsidR="0058541E" w:rsidRDefault="00000000">
      <w:pPr>
        <w:numPr>
          <w:ilvl w:val="0"/>
          <w:numId w:val="5"/>
        </w:numPr>
        <w:spacing w:after="0" w:line="240" w:lineRule="auto"/>
        <w:jc w:val="both"/>
      </w:pPr>
      <w:r>
        <w:rPr>
          <w:b/>
        </w:rPr>
        <w:t xml:space="preserve">Desejável: </w:t>
      </w:r>
      <w:r>
        <w:t>Esse tipo de caso de uso poderá ser implementado em versões posteriores do sistema, visto que, mesmo sem a sua implementação, o sistema atende as suas funcionalidades básicas.</w:t>
      </w:r>
    </w:p>
    <w:p w14:paraId="639B0B32" w14:textId="77777777" w:rsidR="0058541E" w:rsidRDefault="0058541E">
      <w:pPr>
        <w:spacing w:after="0" w:line="240" w:lineRule="auto"/>
        <w:jc w:val="both"/>
      </w:pPr>
    </w:p>
    <w:p w14:paraId="4E096EE8" w14:textId="77777777" w:rsidR="0058541E" w:rsidRDefault="00000000">
      <w:pPr>
        <w:pStyle w:val="Ttulo2"/>
        <w:jc w:val="both"/>
      </w:pPr>
      <w:bookmarkStart w:id="9" w:name="_heading=h.2s8eyo1" w:colFirst="0" w:colLast="0"/>
      <w:bookmarkEnd w:id="9"/>
      <w:r>
        <w:t>1.5.3 Descrição dos Atores</w:t>
      </w:r>
    </w:p>
    <w:p w14:paraId="5AF089C7" w14:textId="77777777" w:rsidR="0058541E" w:rsidRDefault="0058541E"/>
    <w:p w14:paraId="58E28CC8" w14:textId="77777777" w:rsidR="0058541E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Os atores são aqueles que interagem de alguma forma com o sistema. Eles são os pacientes, profissionais de saúde, gestores de saúde e administradores do sistema.</w:t>
      </w:r>
    </w:p>
    <w:p w14:paraId="063FA74E" w14:textId="77777777" w:rsidR="0058541E" w:rsidRDefault="00000000">
      <w:pPr>
        <w:pStyle w:val="Ttulo1"/>
        <w:numPr>
          <w:ilvl w:val="0"/>
          <w:numId w:val="1"/>
        </w:numPr>
        <w:rPr>
          <w:sz w:val="26"/>
          <w:szCs w:val="26"/>
        </w:rPr>
      </w:pPr>
      <w:bookmarkStart w:id="10" w:name="_heading=h.lnxbz9" w:colFirst="0" w:colLast="0"/>
      <w:bookmarkStart w:id="11" w:name="bookmark=id.44sinio" w:colFirst="0" w:colLast="0"/>
      <w:bookmarkStart w:id="12" w:name="bookmark=id.1ksv4uv" w:colFirst="0" w:colLast="0"/>
      <w:bookmarkStart w:id="13" w:name="_heading=h.35nkun2" w:colFirst="0" w:colLast="0"/>
      <w:bookmarkEnd w:id="10"/>
      <w:bookmarkEnd w:id="11"/>
      <w:bookmarkEnd w:id="12"/>
      <w:bookmarkEnd w:id="13"/>
      <w:r>
        <w:rPr>
          <w:sz w:val="26"/>
          <w:szCs w:val="26"/>
        </w:rPr>
        <w:t>Requisitos Funcionais</w:t>
      </w:r>
    </w:p>
    <w:p w14:paraId="53021C39" w14:textId="77777777" w:rsidR="0058541E" w:rsidRDefault="0058541E"/>
    <w:p w14:paraId="13019C17" w14:textId="77777777" w:rsidR="0058541E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Neste capítulo são definidas as funções que o sistema deve realizar. Os requisitos estão agrupados de acordo com suas características.</w:t>
      </w:r>
    </w:p>
    <w:p w14:paraId="3FCDC89E" w14:textId="77777777" w:rsidR="0058541E" w:rsidRDefault="00000000">
      <w:pPr>
        <w:pStyle w:val="Ttulo2"/>
      </w:pPr>
      <w:bookmarkStart w:id="14" w:name="_heading=h.2jxsxqh" w:colFirst="0" w:colLast="0"/>
      <w:bookmarkEnd w:id="14"/>
      <w:r>
        <w:t xml:space="preserve">  2.1 [RF01</w:t>
      </w:r>
      <w:proofErr w:type="gramStart"/>
      <w:r>
        <w:t>] Efetuar</w:t>
      </w:r>
      <w:proofErr w:type="gramEnd"/>
      <w:r>
        <w:t xml:space="preserve"> </w:t>
      </w:r>
      <w:proofErr w:type="spellStart"/>
      <w:r>
        <w:t>logon</w:t>
      </w:r>
      <w:proofErr w:type="spellEnd"/>
    </w:p>
    <w:p w14:paraId="549619F5" w14:textId="77777777" w:rsidR="0058541E" w:rsidRDefault="0058541E"/>
    <w:tbl>
      <w:tblPr>
        <w:tblStyle w:val="Style551"/>
        <w:tblW w:w="9285" w:type="dxa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42"/>
        <w:gridCol w:w="2269"/>
        <w:gridCol w:w="2268"/>
        <w:gridCol w:w="1806"/>
      </w:tblGrid>
      <w:tr w:rsidR="0058541E" w14:paraId="74A1D634" w14:textId="77777777">
        <w:trPr>
          <w:trHeight w:val="380"/>
        </w:trPr>
        <w:tc>
          <w:tcPr>
            <w:tcW w:w="2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D6EAD90" w14:textId="77777777" w:rsidR="0058541E" w:rsidRDefault="00000000">
            <w:pPr>
              <w:rPr>
                <w:color w:val="3366FF"/>
              </w:rPr>
            </w:pPr>
            <w:r>
              <w:rPr>
                <w:color w:val="3366FF"/>
              </w:rPr>
              <w:t>Identificação:</w:t>
            </w:r>
          </w:p>
        </w:tc>
        <w:tc>
          <w:tcPr>
            <w:tcW w:w="634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A0533D2" w14:textId="77777777" w:rsidR="0058541E" w:rsidRDefault="00000000">
            <w:pPr>
              <w:rPr>
                <w:color w:val="3366FF"/>
              </w:rPr>
            </w:pPr>
            <w:r>
              <w:t>[RF01</w:t>
            </w:r>
            <w:proofErr w:type="gramStart"/>
            <w:r>
              <w:t>] Efetuar</w:t>
            </w:r>
            <w:proofErr w:type="gramEnd"/>
            <w:r>
              <w:t xml:space="preserve"> </w:t>
            </w:r>
            <w:proofErr w:type="spellStart"/>
            <w:r>
              <w:t>logon</w:t>
            </w:r>
            <w:proofErr w:type="spellEnd"/>
          </w:p>
        </w:tc>
      </w:tr>
      <w:tr w:rsidR="0058541E" w14:paraId="108DE949" w14:textId="77777777">
        <w:trPr>
          <w:trHeight w:val="500"/>
        </w:trPr>
        <w:tc>
          <w:tcPr>
            <w:tcW w:w="2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FA37DB3" w14:textId="77777777" w:rsidR="0058541E" w:rsidRDefault="00000000">
            <w:r>
              <w:rPr>
                <w:color w:val="3366FF"/>
              </w:rPr>
              <w:t>Casos de Uso relacionados:</w:t>
            </w:r>
          </w:p>
        </w:tc>
        <w:tc>
          <w:tcPr>
            <w:tcW w:w="634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E1A4320" w14:textId="77777777" w:rsidR="0058541E" w:rsidRDefault="00000000">
            <w:pPr>
              <w:keepNext/>
              <w:widowControl w:val="0"/>
              <w:spacing w:after="0" w:line="240" w:lineRule="auto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>[UC 01]</w:t>
            </w:r>
          </w:p>
        </w:tc>
      </w:tr>
      <w:tr w:rsidR="0058541E" w14:paraId="73F4EE03" w14:textId="77777777">
        <w:trPr>
          <w:trHeight w:val="380"/>
        </w:trPr>
        <w:tc>
          <w:tcPr>
            <w:tcW w:w="2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F3B5403" w14:textId="77777777" w:rsidR="0058541E" w:rsidRDefault="00000000">
            <w:pPr>
              <w:rPr>
                <w:color w:val="3366FF"/>
              </w:rPr>
            </w:pPr>
            <w:r>
              <w:rPr>
                <w:color w:val="3366FF"/>
              </w:rPr>
              <w:t>Descrição:</w:t>
            </w:r>
          </w:p>
        </w:tc>
        <w:tc>
          <w:tcPr>
            <w:tcW w:w="634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212BD4D" w14:textId="77777777" w:rsidR="0058541E" w:rsidRDefault="00000000">
            <w:pPr>
              <w:rPr>
                <w:color w:val="3366FF"/>
              </w:rPr>
            </w:pPr>
            <w:r>
              <w:t>Permite que um usuário tenha acesso a informações pertencentes ao software. Para isso, o usuário deve informar login e senha. Não deve haver outra maneira de entrar no sistema diferente desta.</w:t>
            </w:r>
          </w:p>
        </w:tc>
      </w:tr>
      <w:tr w:rsidR="0058541E" w14:paraId="79207738" w14:textId="77777777">
        <w:trPr>
          <w:trHeight w:val="380"/>
        </w:trPr>
        <w:tc>
          <w:tcPr>
            <w:tcW w:w="2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65BEE64" w14:textId="77777777" w:rsidR="0058541E" w:rsidRDefault="00000000">
            <w:pPr>
              <w:keepNext/>
              <w:widowControl w:val="0"/>
              <w:spacing w:after="0" w:line="240" w:lineRule="auto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3366FF"/>
              </w:rPr>
              <w:t xml:space="preserve">Prioridade: </w:t>
            </w:r>
          </w:p>
        </w:tc>
        <w:bookmarkStart w:id="15" w:name="CheckBox1"/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FD52B32" w14:textId="77777777" w:rsidR="0058541E" w:rsidRDefault="00000000">
            <w:pPr>
              <w:keepNext/>
              <w:widowControl w:val="0"/>
              <w:spacing w:after="0" w:line="240" w:lineRule="auto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1"/>
                    <w:checked/>
                  </w:checkBox>
                </w:ffData>
              </w:fldChar>
            </w:r>
            <w:r>
              <w:rPr>
                <w:rFonts w:ascii="Palatino Linotype" w:eastAsia="Palatino Linotype" w:hAnsi="Palatino Linotype" w:cs="Palatino Linotype"/>
                <w:color w:val="000000"/>
              </w:rPr>
              <w:instrText>FORMCHECKBOX</w:instrText>
            </w:r>
            <w:r>
              <w:rPr>
                <w:rFonts w:ascii="Palatino Linotype" w:eastAsia="Palatino Linotype" w:hAnsi="Palatino Linotype" w:cs="Palatino Linotype"/>
                <w:color w:val="000000"/>
              </w:rPr>
            </w:r>
            <w:r>
              <w:rPr>
                <w:rFonts w:ascii="Palatino Linotype" w:eastAsia="Palatino Linotype" w:hAnsi="Palatino Linotype" w:cs="Palatino Linotype"/>
                <w:color w:val="000000"/>
              </w:rPr>
              <w:fldChar w:fldCharType="separate"/>
            </w:r>
            <w:r>
              <w:rPr>
                <w:rFonts w:ascii="Palatino Linotype" w:eastAsia="Palatino Linotype" w:hAnsi="Palatino Linotype" w:cs="Palatino Linotype"/>
                <w:color w:val="000000"/>
              </w:rPr>
              <w:fldChar w:fldCharType="end"/>
            </w:r>
            <w:bookmarkEnd w:id="15"/>
            <w:r>
              <w:rPr>
                <w:rFonts w:ascii="Palatino Linotype" w:eastAsia="Palatino Linotype" w:hAnsi="Palatino Linotype" w:cs="Palatino Linotype"/>
                <w:color w:val="000000"/>
              </w:rPr>
              <w:t>Essencial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FE71833" w14:textId="77777777" w:rsidR="0058541E" w:rsidRDefault="00000000">
            <w:pPr>
              <w:keepNext/>
              <w:widowControl w:val="0"/>
              <w:spacing w:after="0" w:line="240" w:lineRule="auto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fldChar w:fldCharType="begin">
                <w:ffData>
                  <w:name w:val="CheckBox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6" w:name="CheckBox2"/>
            <w:r>
              <w:rPr>
                <w:rFonts w:ascii="Palatino Linotype" w:eastAsia="Palatino Linotype" w:hAnsi="Palatino Linotype" w:cs="Palatino Linotype"/>
                <w:color w:val="000000"/>
              </w:rPr>
              <w:instrText>FORMCHECKBOX</w:instrText>
            </w:r>
            <w:r>
              <w:rPr>
                <w:rFonts w:ascii="Palatino Linotype" w:eastAsia="Palatino Linotype" w:hAnsi="Palatino Linotype" w:cs="Palatino Linotype"/>
                <w:color w:val="000000"/>
              </w:rPr>
            </w:r>
            <w:r>
              <w:rPr>
                <w:rFonts w:ascii="Palatino Linotype" w:eastAsia="Palatino Linotype" w:hAnsi="Palatino Linotype" w:cs="Palatino Linotype"/>
                <w:color w:val="000000"/>
              </w:rPr>
              <w:fldChar w:fldCharType="separate"/>
            </w:r>
            <w:r>
              <w:rPr>
                <w:rFonts w:ascii="Palatino Linotype" w:eastAsia="Palatino Linotype" w:hAnsi="Palatino Linotype" w:cs="Palatino Linotype"/>
                <w:color w:val="000000"/>
              </w:rPr>
              <w:fldChar w:fldCharType="end"/>
            </w:r>
            <w:bookmarkEnd w:id="16"/>
            <w:r>
              <w:rPr>
                <w:rFonts w:ascii="Palatino Linotype" w:eastAsia="Palatino Linotype" w:hAnsi="Palatino Linotype" w:cs="Palatino Linotype"/>
                <w:color w:val="000000"/>
              </w:rPr>
              <w:t>Importante</w:t>
            </w:r>
          </w:p>
        </w:tc>
        <w:tc>
          <w:tcPr>
            <w:tcW w:w="1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F9819BF" w14:textId="77777777" w:rsidR="0058541E" w:rsidRDefault="00000000">
            <w:pPr>
              <w:keepNext/>
              <w:widowControl w:val="0"/>
              <w:spacing w:after="0" w:line="240" w:lineRule="auto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fldChar w:fldCharType="begin">
                <w:ffData>
                  <w:name w:val="CheckBox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7" w:name="CheckBox3"/>
            <w:r>
              <w:rPr>
                <w:rFonts w:ascii="Palatino Linotype" w:eastAsia="Palatino Linotype" w:hAnsi="Palatino Linotype" w:cs="Palatino Linotype"/>
                <w:color w:val="000000"/>
              </w:rPr>
              <w:instrText>FORMCHECKBOX</w:instrText>
            </w:r>
            <w:r>
              <w:rPr>
                <w:rFonts w:ascii="Palatino Linotype" w:eastAsia="Palatino Linotype" w:hAnsi="Palatino Linotype" w:cs="Palatino Linotype"/>
                <w:color w:val="000000"/>
              </w:rPr>
            </w:r>
            <w:r>
              <w:rPr>
                <w:rFonts w:ascii="Palatino Linotype" w:eastAsia="Palatino Linotype" w:hAnsi="Palatino Linotype" w:cs="Palatino Linotype"/>
                <w:color w:val="000000"/>
              </w:rPr>
              <w:fldChar w:fldCharType="separate"/>
            </w:r>
            <w:r>
              <w:rPr>
                <w:rFonts w:ascii="Palatino Linotype" w:eastAsia="Palatino Linotype" w:hAnsi="Palatino Linotype" w:cs="Palatino Linotype"/>
                <w:color w:val="000000"/>
              </w:rPr>
              <w:fldChar w:fldCharType="end"/>
            </w:r>
            <w:bookmarkEnd w:id="17"/>
            <w:r>
              <w:rPr>
                <w:rFonts w:ascii="Palatino Linotype" w:eastAsia="Palatino Linotype" w:hAnsi="Palatino Linotype" w:cs="Palatino Linotype"/>
                <w:color w:val="000000"/>
              </w:rPr>
              <w:t xml:space="preserve"> Desejável</w:t>
            </w:r>
          </w:p>
        </w:tc>
      </w:tr>
    </w:tbl>
    <w:p w14:paraId="6D8AA071" w14:textId="77777777" w:rsidR="0058541E" w:rsidRDefault="0058541E"/>
    <w:p w14:paraId="7A3A0E0D" w14:textId="77777777" w:rsidR="0058541E" w:rsidRDefault="00000000">
      <w:pPr>
        <w:pStyle w:val="Ttulo2"/>
      </w:pPr>
      <w:bookmarkStart w:id="18" w:name="_heading=h.z337ya" w:colFirst="0" w:colLast="0"/>
      <w:bookmarkEnd w:id="18"/>
      <w:r>
        <w:t>2.2 [RF02</w:t>
      </w:r>
      <w:proofErr w:type="gramStart"/>
      <w:r>
        <w:t>] Efetuar</w:t>
      </w:r>
      <w:proofErr w:type="gramEnd"/>
      <w:r>
        <w:t xml:space="preserve"> </w:t>
      </w:r>
      <w:proofErr w:type="spellStart"/>
      <w:r>
        <w:t>logoff</w:t>
      </w:r>
      <w:proofErr w:type="spellEnd"/>
    </w:p>
    <w:p w14:paraId="203A046E" w14:textId="77777777" w:rsidR="0058541E" w:rsidRDefault="0058541E"/>
    <w:tbl>
      <w:tblPr>
        <w:tblStyle w:val="Style552"/>
        <w:tblW w:w="9285" w:type="dxa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42"/>
        <w:gridCol w:w="2269"/>
        <w:gridCol w:w="2268"/>
        <w:gridCol w:w="1806"/>
      </w:tblGrid>
      <w:tr w:rsidR="0058541E" w14:paraId="6E032E1A" w14:textId="77777777">
        <w:trPr>
          <w:trHeight w:val="380"/>
        </w:trPr>
        <w:tc>
          <w:tcPr>
            <w:tcW w:w="2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CC8C59A" w14:textId="77777777" w:rsidR="0058541E" w:rsidRDefault="00000000">
            <w:pPr>
              <w:rPr>
                <w:color w:val="3366FF"/>
              </w:rPr>
            </w:pPr>
            <w:r>
              <w:rPr>
                <w:color w:val="3366FF"/>
              </w:rPr>
              <w:t>Identificação:</w:t>
            </w:r>
          </w:p>
        </w:tc>
        <w:tc>
          <w:tcPr>
            <w:tcW w:w="634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D519662" w14:textId="77777777" w:rsidR="0058541E" w:rsidRDefault="00000000">
            <w:pPr>
              <w:rPr>
                <w:color w:val="3366FF"/>
              </w:rPr>
            </w:pPr>
            <w:r>
              <w:t>[RF02</w:t>
            </w:r>
            <w:proofErr w:type="gramStart"/>
            <w:r>
              <w:t>] Efetuar</w:t>
            </w:r>
            <w:proofErr w:type="gramEnd"/>
            <w:r>
              <w:t xml:space="preserve"> </w:t>
            </w:r>
            <w:proofErr w:type="spellStart"/>
            <w:r>
              <w:t>logoff</w:t>
            </w:r>
            <w:proofErr w:type="spellEnd"/>
          </w:p>
        </w:tc>
      </w:tr>
      <w:tr w:rsidR="0058541E" w14:paraId="5C4A9B32" w14:textId="77777777">
        <w:trPr>
          <w:trHeight w:val="500"/>
        </w:trPr>
        <w:tc>
          <w:tcPr>
            <w:tcW w:w="2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B0C8912" w14:textId="77777777" w:rsidR="0058541E" w:rsidRDefault="00000000">
            <w:r>
              <w:rPr>
                <w:color w:val="3366FF"/>
              </w:rPr>
              <w:t>Casos de Uso relacionados:</w:t>
            </w:r>
          </w:p>
        </w:tc>
        <w:tc>
          <w:tcPr>
            <w:tcW w:w="634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AF3211F" w14:textId="77777777" w:rsidR="0058541E" w:rsidRDefault="00000000">
            <w:pPr>
              <w:keepNext/>
              <w:widowControl w:val="0"/>
              <w:spacing w:after="0" w:line="240" w:lineRule="auto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>[UC 02]</w:t>
            </w:r>
          </w:p>
        </w:tc>
      </w:tr>
      <w:tr w:rsidR="0058541E" w14:paraId="0B46D00A" w14:textId="77777777">
        <w:trPr>
          <w:trHeight w:val="380"/>
        </w:trPr>
        <w:tc>
          <w:tcPr>
            <w:tcW w:w="2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530AD99" w14:textId="77777777" w:rsidR="0058541E" w:rsidRDefault="00000000">
            <w:pPr>
              <w:rPr>
                <w:color w:val="3366FF"/>
              </w:rPr>
            </w:pPr>
            <w:r>
              <w:rPr>
                <w:color w:val="3366FF"/>
              </w:rPr>
              <w:t>Descrição:</w:t>
            </w:r>
          </w:p>
        </w:tc>
        <w:tc>
          <w:tcPr>
            <w:tcW w:w="634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78097A8" w14:textId="77777777" w:rsidR="0058541E" w:rsidRDefault="00000000">
            <w:pPr>
              <w:rPr>
                <w:color w:val="3366FF"/>
              </w:rPr>
            </w:pPr>
            <w:r>
              <w:t>Permite que o usuário saia do sistema.</w:t>
            </w:r>
          </w:p>
        </w:tc>
      </w:tr>
      <w:tr w:rsidR="0058541E" w14:paraId="315AA0CC" w14:textId="77777777">
        <w:trPr>
          <w:trHeight w:val="380"/>
        </w:trPr>
        <w:tc>
          <w:tcPr>
            <w:tcW w:w="2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6A7D877" w14:textId="77777777" w:rsidR="0058541E" w:rsidRDefault="00000000">
            <w:pPr>
              <w:keepNext/>
              <w:widowControl w:val="0"/>
              <w:spacing w:after="0" w:line="240" w:lineRule="auto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3366FF"/>
              </w:rPr>
              <w:lastRenderedPageBreak/>
              <w:t xml:space="preserve">Prioridade: </w:t>
            </w:r>
          </w:p>
        </w:tc>
        <w:bookmarkStart w:id="19" w:name="CheckBox6"/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02815FC" w14:textId="77777777" w:rsidR="0058541E" w:rsidRDefault="00000000">
            <w:pPr>
              <w:keepNext/>
              <w:widowControl w:val="0"/>
              <w:spacing w:after="0" w:line="240" w:lineRule="auto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fldChar w:fldCharType="begin">
                <w:ffData>
                  <w:name w:val="CheckBox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Palatino Linotype" w:eastAsia="Palatino Linotype" w:hAnsi="Palatino Linotype" w:cs="Palatino Linotype"/>
                <w:color w:val="000000"/>
              </w:rPr>
              <w:instrText>FORMCHECKBOX</w:instrText>
            </w:r>
            <w:r>
              <w:rPr>
                <w:rFonts w:ascii="Palatino Linotype" w:eastAsia="Palatino Linotype" w:hAnsi="Palatino Linotype" w:cs="Palatino Linotype"/>
                <w:color w:val="000000"/>
              </w:rPr>
            </w:r>
            <w:r>
              <w:rPr>
                <w:rFonts w:ascii="Palatino Linotype" w:eastAsia="Palatino Linotype" w:hAnsi="Palatino Linotype" w:cs="Palatino Linotype"/>
                <w:color w:val="000000"/>
              </w:rPr>
              <w:fldChar w:fldCharType="separate"/>
            </w:r>
            <w:r>
              <w:rPr>
                <w:rFonts w:ascii="Palatino Linotype" w:eastAsia="Palatino Linotype" w:hAnsi="Palatino Linotype" w:cs="Palatino Linotype"/>
                <w:color w:val="000000"/>
              </w:rPr>
              <w:fldChar w:fldCharType="end"/>
            </w:r>
            <w:bookmarkEnd w:id="19"/>
            <w:r>
              <w:rPr>
                <w:rFonts w:ascii="Palatino Linotype" w:eastAsia="Palatino Linotype" w:hAnsi="Palatino Linotype" w:cs="Palatino Linotype"/>
                <w:color w:val="000000"/>
              </w:rPr>
              <w:t xml:space="preserve"> Essencial</w:t>
            </w:r>
          </w:p>
        </w:tc>
        <w:bookmarkStart w:id="20" w:name="CheckBox4"/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CE04CB2" w14:textId="77777777" w:rsidR="0058541E" w:rsidRDefault="00000000">
            <w:pPr>
              <w:keepNext/>
              <w:widowControl w:val="0"/>
              <w:spacing w:after="0" w:line="240" w:lineRule="auto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fldChar w:fldCharType="begin">
                <w:ffData>
                  <w:name w:val="CheckBox4"/>
                  <w:enabled/>
                  <w:calcOnExit w:val="0"/>
                  <w:checkBox>
                    <w:sizeAuto/>
                    <w:default w:val="1"/>
                    <w:checked/>
                  </w:checkBox>
                </w:ffData>
              </w:fldChar>
            </w:r>
            <w:r>
              <w:rPr>
                <w:rFonts w:ascii="Palatino Linotype" w:eastAsia="Palatino Linotype" w:hAnsi="Palatino Linotype" w:cs="Palatino Linotype"/>
                <w:color w:val="000000"/>
              </w:rPr>
              <w:instrText>FORMCHECKBOX</w:instrText>
            </w:r>
            <w:r>
              <w:rPr>
                <w:rFonts w:ascii="Palatino Linotype" w:eastAsia="Palatino Linotype" w:hAnsi="Palatino Linotype" w:cs="Palatino Linotype"/>
                <w:color w:val="000000"/>
              </w:rPr>
            </w:r>
            <w:r>
              <w:rPr>
                <w:rFonts w:ascii="Palatino Linotype" w:eastAsia="Palatino Linotype" w:hAnsi="Palatino Linotype" w:cs="Palatino Linotype"/>
                <w:color w:val="000000"/>
              </w:rPr>
              <w:fldChar w:fldCharType="separate"/>
            </w:r>
            <w:r>
              <w:rPr>
                <w:rFonts w:ascii="Palatino Linotype" w:eastAsia="Palatino Linotype" w:hAnsi="Palatino Linotype" w:cs="Palatino Linotype"/>
                <w:color w:val="000000"/>
              </w:rPr>
              <w:fldChar w:fldCharType="end"/>
            </w:r>
            <w:bookmarkEnd w:id="20"/>
            <w:r>
              <w:rPr>
                <w:rFonts w:ascii="Palatino Linotype" w:eastAsia="Palatino Linotype" w:hAnsi="Palatino Linotype" w:cs="Palatino Linotype"/>
                <w:color w:val="000000"/>
              </w:rPr>
              <w:t xml:space="preserve"> Importante</w:t>
            </w:r>
          </w:p>
        </w:tc>
        <w:bookmarkStart w:id="21" w:name="CheckBox5"/>
        <w:tc>
          <w:tcPr>
            <w:tcW w:w="1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3EB34EF" w14:textId="77777777" w:rsidR="0058541E" w:rsidRDefault="00000000">
            <w:pPr>
              <w:keepNext/>
              <w:widowControl w:val="0"/>
              <w:spacing w:after="0" w:line="240" w:lineRule="auto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fldChar w:fldCharType="begin">
                <w:ffData>
                  <w:name w:val="CheckBox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Palatino Linotype" w:eastAsia="Palatino Linotype" w:hAnsi="Palatino Linotype" w:cs="Palatino Linotype"/>
                <w:color w:val="000000"/>
              </w:rPr>
              <w:instrText>FORMCHECKBOX</w:instrText>
            </w:r>
            <w:r>
              <w:rPr>
                <w:rFonts w:ascii="Palatino Linotype" w:eastAsia="Palatino Linotype" w:hAnsi="Palatino Linotype" w:cs="Palatino Linotype"/>
                <w:color w:val="000000"/>
              </w:rPr>
            </w:r>
            <w:r>
              <w:rPr>
                <w:rFonts w:ascii="Palatino Linotype" w:eastAsia="Palatino Linotype" w:hAnsi="Palatino Linotype" w:cs="Palatino Linotype"/>
                <w:color w:val="000000"/>
              </w:rPr>
              <w:fldChar w:fldCharType="separate"/>
            </w:r>
            <w:r>
              <w:rPr>
                <w:rFonts w:ascii="Palatino Linotype" w:eastAsia="Palatino Linotype" w:hAnsi="Palatino Linotype" w:cs="Palatino Linotype"/>
                <w:color w:val="000000"/>
              </w:rPr>
              <w:fldChar w:fldCharType="end"/>
            </w:r>
            <w:bookmarkEnd w:id="21"/>
            <w:r>
              <w:rPr>
                <w:rFonts w:ascii="Palatino Linotype" w:eastAsia="Palatino Linotype" w:hAnsi="Palatino Linotype" w:cs="Palatino Linotype"/>
                <w:color w:val="000000"/>
              </w:rPr>
              <w:t xml:space="preserve"> </w:t>
            </w:r>
            <w:bookmarkStart w:id="22" w:name="bookmark=id.1y810tw" w:colFirst="0" w:colLast="0"/>
            <w:bookmarkStart w:id="23" w:name="bookmark=id.3j2qqm3" w:colFirst="0" w:colLast="0"/>
            <w:bookmarkEnd w:id="22"/>
            <w:bookmarkEnd w:id="23"/>
            <w:r>
              <w:rPr>
                <w:rFonts w:ascii="Palatino Linotype" w:eastAsia="Palatino Linotype" w:hAnsi="Palatino Linotype" w:cs="Palatino Linotype"/>
                <w:color w:val="000000"/>
              </w:rPr>
              <w:t>Desejável</w:t>
            </w:r>
          </w:p>
        </w:tc>
      </w:tr>
    </w:tbl>
    <w:p w14:paraId="7CD78221" w14:textId="77777777" w:rsidR="0058541E" w:rsidRDefault="0058541E">
      <w:pPr>
        <w:pStyle w:val="Ttulo2"/>
      </w:pPr>
    </w:p>
    <w:p w14:paraId="72A82BE3" w14:textId="77777777" w:rsidR="0058541E" w:rsidRDefault="00000000">
      <w:pPr>
        <w:pStyle w:val="Ttulo2"/>
      </w:pPr>
      <w:bookmarkStart w:id="24" w:name="_heading=h.4i7ojhp" w:colFirst="0" w:colLast="0"/>
      <w:bookmarkEnd w:id="24"/>
      <w:r>
        <w:t>2.3 [RF03] Exames e tratamentos</w:t>
      </w:r>
    </w:p>
    <w:p w14:paraId="38A8A611" w14:textId="77777777" w:rsidR="0058541E" w:rsidRDefault="0058541E"/>
    <w:tbl>
      <w:tblPr>
        <w:tblStyle w:val="Style553"/>
        <w:tblW w:w="9285" w:type="dxa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42"/>
        <w:gridCol w:w="2269"/>
        <w:gridCol w:w="2268"/>
        <w:gridCol w:w="1806"/>
      </w:tblGrid>
      <w:tr w:rsidR="0058541E" w14:paraId="73177651" w14:textId="77777777">
        <w:trPr>
          <w:trHeight w:val="380"/>
        </w:trPr>
        <w:tc>
          <w:tcPr>
            <w:tcW w:w="2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8F7A4BB" w14:textId="77777777" w:rsidR="0058541E" w:rsidRDefault="00000000">
            <w:pPr>
              <w:rPr>
                <w:color w:val="3366FF"/>
              </w:rPr>
            </w:pPr>
            <w:r>
              <w:rPr>
                <w:color w:val="3366FF"/>
              </w:rPr>
              <w:t>Identificação:</w:t>
            </w:r>
          </w:p>
        </w:tc>
        <w:tc>
          <w:tcPr>
            <w:tcW w:w="634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F776983" w14:textId="77777777" w:rsidR="0058541E" w:rsidRDefault="00000000">
            <w:pPr>
              <w:rPr>
                <w:color w:val="3366FF"/>
              </w:rPr>
            </w:pPr>
            <w:r>
              <w:t>[RF03</w:t>
            </w:r>
            <w:bookmarkStart w:id="25" w:name="bookmark=id.2xcytpi" w:colFirst="0" w:colLast="0"/>
            <w:bookmarkStart w:id="26" w:name="bookmark=id.1ci93xb" w:colFirst="0" w:colLast="0"/>
            <w:bookmarkEnd w:id="25"/>
            <w:bookmarkEnd w:id="26"/>
            <w:r>
              <w:t xml:space="preserve">] </w:t>
            </w:r>
            <w:bookmarkStart w:id="27" w:name="bookmark=id.3whwml4" w:colFirst="0" w:colLast="0"/>
            <w:bookmarkStart w:id="28" w:name="bookmark=id.2bn6wsx" w:colFirst="0" w:colLast="0"/>
            <w:bookmarkEnd w:id="27"/>
            <w:bookmarkEnd w:id="28"/>
            <w:r>
              <w:t>Busca de exames e tratamentos em seus hospitais</w:t>
            </w:r>
          </w:p>
        </w:tc>
      </w:tr>
      <w:tr w:rsidR="0058541E" w14:paraId="301B3BCC" w14:textId="77777777">
        <w:trPr>
          <w:trHeight w:val="500"/>
        </w:trPr>
        <w:tc>
          <w:tcPr>
            <w:tcW w:w="2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622F650" w14:textId="77777777" w:rsidR="0058541E" w:rsidRDefault="00000000">
            <w:r>
              <w:rPr>
                <w:color w:val="3366FF"/>
              </w:rPr>
              <w:t>Casos de Uso relacionados:</w:t>
            </w:r>
          </w:p>
        </w:tc>
        <w:tc>
          <w:tcPr>
            <w:tcW w:w="634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65042B0" w14:textId="77777777" w:rsidR="0058541E" w:rsidRDefault="00000000">
            <w:pPr>
              <w:keepNext/>
              <w:widowControl w:val="0"/>
              <w:spacing w:after="0" w:line="240" w:lineRule="auto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>[UC 03]</w:t>
            </w:r>
          </w:p>
        </w:tc>
      </w:tr>
      <w:tr w:rsidR="0058541E" w14:paraId="69133C2E" w14:textId="77777777">
        <w:trPr>
          <w:trHeight w:val="380"/>
        </w:trPr>
        <w:tc>
          <w:tcPr>
            <w:tcW w:w="2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FD1BD21" w14:textId="77777777" w:rsidR="0058541E" w:rsidRDefault="00000000">
            <w:pPr>
              <w:rPr>
                <w:color w:val="3366FF"/>
              </w:rPr>
            </w:pPr>
            <w:r>
              <w:rPr>
                <w:color w:val="3366FF"/>
              </w:rPr>
              <w:t>Descrição:</w:t>
            </w:r>
          </w:p>
        </w:tc>
        <w:tc>
          <w:tcPr>
            <w:tcW w:w="634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C51616C" w14:textId="77777777" w:rsidR="0058541E" w:rsidRDefault="00000000">
            <w:pPr>
              <w:rPr>
                <w:color w:val="3366FF"/>
              </w:rPr>
            </w:pPr>
            <w:r>
              <w:t>O paciente poderá fazer suas buscas de exames e tratamentos mediante aos hospitais cadastrados e escolhidos para realização.</w:t>
            </w:r>
          </w:p>
        </w:tc>
      </w:tr>
      <w:tr w:rsidR="0058541E" w14:paraId="6AD948F1" w14:textId="77777777">
        <w:trPr>
          <w:trHeight w:val="380"/>
        </w:trPr>
        <w:tc>
          <w:tcPr>
            <w:tcW w:w="2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1F8A9A6" w14:textId="77777777" w:rsidR="0058541E" w:rsidRDefault="00000000">
            <w:pPr>
              <w:keepNext/>
              <w:widowControl w:val="0"/>
              <w:spacing w:after="0" w:line="240" w:lineRule="auto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3366FF"/>
              </w:rPr>
              <w:t xml:space="preserve">Prioridade: </w:t>
            </w:r>
          </w:p>
        </w:tc>
        <w:bookmarkStart w:id="29" w:name="CheckBox7"/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B90FF39" w14:textId="77777777" w:rsidR="0058541E" w:rsidRDefault="00000000">
            <w:pPr>
              <w:keepNext/>
              <w:widowControl w:val="0"/>
              <w:spacing w:after="0" w:line="240" w:lineRule="auto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fldChar w:fldCharType="begin">
                <w:ffData>
                  <w:name w:val="CheckBox7"/>
                  <w:enabled/>
                  <w:calcOnExit w:val="0"/>
                  <w:checkBox>
                    <w:sizeAuto/>
                    <w:default w:val="1"/>
                    <w:checked/>
                  </w:checkBox>
                </w:ffData>
              </w:fldChar>
            </w:r>
            <w:r>
              <w:rPr>
                <w:rFonts w:ascii="Palatino Linotype" w:eastAsia="Palatino Linotype" w:hAnsi="Palatino Linotype" w:cs="Palatino Linotype"/>
                <w:color w:val="000000"/>
              </w:rPr>
              <w:instrText>FORMCHECKBOX</w:instrText>
            </w:r>
            <w:r>
              <w:rPr>
                <w:rFonts w:ascii="Palatino Linotype" w:eastAsia="Palatino Linotype" w:hAnsi="Palatino Linotype" w:cs="Palatino Linotype"/>
                <w:color w:val="000000"/>
              </w:rPr>
            </w:r>
            <w:r>
              <w:rPr>
                <w:rFonts w:ascii="Palatino Linotype" w:eastAsia="Palatino Linotype" w:hAnsi="Palatino Linotype" w:cs="Palatino Linotype"/>
                <w:color w:val="000000"/>
              </w:rPr>
              <w:fldChar w:fldCharType="separate"/>
            </w:r>
            <w:r>
              <w:rPr>
                <w:rFonts w:ascii="Palatino Linotype" w:eastAsia="Palatino Linotype" w:hAnsi="Palatino Linotype" w:cs="Palatino Linotype"/>
                <w:color w:val="000000"/>
              </w:rPr>
              <w:fldChar w:fldCharType="end"/>
            </w:r>
            <w:bookmarkEnd w:id="29"/>
            <w:r>
              <w:rPr>
                <w:rFonts w:ascii="Palatino Linotype" w:eastAsia="Palatino Linotype" w:hAnsi="Palatino Linotype" w:cs="Palatino Linotype"/>
                <w:color w:val="000000"/>
              </w:rPr>
              <w:t xml:space="preserve">  Essencial</w:t>
            </w:r>
          </w:p>
        </w:tc>
        <w:bookmarkStart w:id="30" w:name="CheckBox8"/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49C1734" w14:textId="77777777" w:rsidR="0058541E" w:rsidRDefault="00000000">
            <w:pPr>
              <w:keepNext/>
              <w:widowControl w:val="0"/>
              <w:spacing w:after="0" w:line="240" w:lineRule="auto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fldChar w:fldCharType="begin">
                <w:ffData>
                  <w:name w:val="CheckBox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Palatino Linotype" w:eastAsia="Palatino Linotype" w:hAnsi="Palatino Linotype" w:cs="Palatino Linotype"/>
                <w:color w:val="000000"/>
              </w:rPr>
              <w:instrText>FORMCHECKBOX</w:instrText>
            </w:r>
            <w:r>
              <w:rPr>
                <w:rFonts w:ascii="Palatino Linotype" w:eastAsia="Palatino Linotype" w:hAnsi="Palatino Linotype" w:cs="Palatino Linotype"/>
                <w:color w:val="000000"/>
              </w:rPr>
            </w:r>
            <w:r>
              <w:rPr>
                <w:rFonts w:ascii="Palatino Linotype" w:eastAsia="Palatino Linotype" w:hAnsi="Palatino Linotype" w:cs="Palatino Linotype"/>
                <w:color w:val="000000"/>
              </w:rPr>
              <w:fldChar w:fldCharType="separate"/>
            </w:r>
            <w:r>
              <w:rPr>
                <w:rFonts w:ascii="Palatino Linotype" w:eastAsia="Palatino Linotype" w:hAnsi="Palatino Linotype" w:cs="Palatino Linotype"/>
                <w:color w:val="000000"/>
              </w:rPr>
              <w:fldChar w:fldCharType="end"/>
            </w:r>
            <w:bookmarkEnd w:id="30"/>
            <w:r>
              <w:rPr>
                <w:rFonts w:ascii="Palatino Linotype" w:eastAsia="Palatino Linotype" w:hAnsi="Palatino Linotype" w:cs="Palatino Linotype"/>
                <w:color w:val="000000"/>
              </w:rPr>
              <w:t xml:space="preserve"> Importante</w:t>
            </w:r>
          </w:p>
        </w:tc>
        <w:bookmarkStart w:id="31" w:name="CheckBox9"/>
        <w:tc>
          <w:tcPr>
            <w:tcW w:w="1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3331C80" w14:textId="77777777" w:rsidR="0058541E" w:rsidRDefault="00000000">
            <w:pPr>
              <w:keepNext/>
              <w:widowControl w:val="0"/>
              <w:spacing w:after="0" w:line="240" w:lineRule="auto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fldChar w:fldCharType="begin">
                <w:ffData>
                  <w:name w:val="CheckBox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Palatino Linotype" w:eastAsia="Palatino Linotype" w:hAnsi="Palatino Linotype" w:cs="Palatino Linotype"/>
                <w:color w:val="000000"/>
              </w:rPr>
              <w:instrText>FORMCHECKBOX</w:instrText>
            </w:r>
            <w:r>
              <w:rPr>
                <w:rFonts w:ascii="Palatino Linotype" w:eastAsia="Palatino Linotype" w:hAnsi="Palatino Linotype" w:cs="Palatino Linotype"/>
                <w:color w:val="000000"/>
              </w:rPr>
            </w:r>
            <w:r>
              <w:rPr>
                <w:rFonts w:ascii="Palatino Linotype" w:eastAsia="Palatino Linotype" w:hAnsi="Palatino Linotype" w:cs="Palatino Linotype"/>
                <w:color w:val="000000"/>
              </w:rPr>
              <w:fldChar w:fldCharType="separate"/>
            </w:r>
            <w:r>
              <w:rPr>
                <w:rFonts w:ascii="Palatino Linotype" w:eastAsia="Palatino Linotype" w:hAnsi="Palatino Linotype" w:cs="Palatino Linotype"/>
                <w:color w:val="000000"/>
              </w:rPr>
              <w:fldChar w:fldCharType="end"/>
            </w:r>
            <w:bookmarkEnd w:id="31"/>
            <w:r>
              <w:rPr>
                <w:rFonts w:ascii="Palatino Linotype" w:eastAsia="Palatino Linotype" w:hAnsi="Palatino Linotype" w:cs="Palatino Linotype"/>
                <w:color w:val="000000"/>
              </w:rPr>
              <w:t xml:space="preserve"> Desejável</w:t>
            </w:r>
          </w:p>
        </w:tc>
      </w:tr>
    </w:tbl>
    <w:p w14:paraId="2CD03BB7" w14:textId="77777777" w:rsidR="0058541E" w:rsidRDefault="0058541E">
      <w:bookmarkStart w:id="32" w:name="bookmark=id.2p2csry" w:colFirst="0" w:colLast="0"/>
      <w:bookmarkStart w:id="33" w:name="bookmark=id.147n2zr" w:colFirst="0" w:colLast="0"/>
      <w:bookmarkEnd w:id="32"/>
      <w:bookmarkEnd w:id="33"/>
    </w:p>
    <w:p w14:paraId="4B8FA030" w14:textId="77777777" w:rsidR="0058541E" w:rsidRDefault="0058541E">
      <w:pPr>
        <w:pStyle w:val="Ttulo2"/>
      </w:pPr>
    </w:p>
    <w:p w14:paraId="600140EE" w14:textId="77777777" w:rsidR="0058541E" w:rsidRDefault="00000000">
      <w:pPr>
        <w:pStyle w:val="Ttulo2"/>
      </w:pPr>
      <w:bookmarkStart w:id="34" w:name="_heading=h.3o7alnk" w:colFirst="0" w:colLast="0"/>
      <w:bookmarkEnd w:id="34"/>
      <w:r>
        <w:t>2.4 [RF04] Conclusão e notificação sobre agendamento</w:t>
      </w:r>
    </w:p>
    <w:p w14:paraId="2B24CF17" w14:textId="77777777" w:rsidR="0058541E" w:rsidRDefault="0058541E"/>
    <w:tbl>
      <w:tblPr>
        <w:tblStyle w:val="Style554"/>
        <w:tblW w:w="9285" w:type="dxa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42"/>
        <w:gridCol w:w="2269"/>
        <w:gridCol w:w="2268"/>
        <w:gridCol w:w="1806"/>
      </w:tblGrid>
      <w:tr w:rsidR="0058541E" w14:paraId="29A5564E" w14:textId="77777777">
        <w:trPr>
          <w:trHeight w:val="380"/>
        </w:trPr>
        <w:tc>
          <w:tcPr>
            <w:tcW w:w="2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E297D06" w14:textId="77777777" w:rsidR="0058541E" w:rsidRDefault="00000000">
            <w:pPr>
              <w:rPr>
                <w:color w:val="3366FF"/>
              </w:rPr>
            </w:pPr>
            <w:r>
              <w:rPr>
                <w:color w:val="3366FF"/>
              </w:rPr>
              <w:t>Identificação:</w:t>
            </w:r>
          </w:p>
        </w:tc>
        <w:tc>
          <w:tcPr>
            <w:tcW w:w="634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8AE1696" w14:textId="77777777" w:rsidR="0058541E" w:rsidRDefault="00000000">
            <w:pPr>
              <w:rPr>
                <w:color w:val="3366FF"/>
              </w:rPr>
            </w:pPr>
            <w:r>
              <w:t>[RF04] Conclusão e notificação sobre agendamento</w:t>
            </w:r>
          </w:p>
        </w:tc>
      </w:tr>
      <w:tr w:rsidR="0058541E" w14:paraId="5595DA02" w14:textId="77777777">
        <w:trPr>
          <w:trHeight w:val="500"/>
        </w:trPr>
        <w:tc>
          <w:tcPr>
            <w:tcW w:w="2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6ECB1B2" w14:textId="77777777" w:rsidR="0058541E" w:rsidRDefault="00000000">
            <w:r>
              <w:rPr>
                <w:color w:val="3366FF"/>
              </w:rPr>
              <w:t>Casos de Uso relacionados:</w:t>
            </w:r>
          </w:p>
        </w:tc>
        <w:tc>
          <w:tcPr>
            <w:tcW w:w="634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169DED2" w14:textId="77777777" w:rsidR="0058541E" w:rsidRDefault="00000000">
            <w:pPr>
              <w:keepNext/>
              <w:widowControl w:val="0"/>
              <w:spacing w:after="0" w:line="240" w:lineRule="auto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>[UC 04]</w:t>
            </w:r>
          </w:p>
        </w:tc>
      </w:tr>
      <w:tr w:rsidR="0058541E" w14:paraId="0F09B6F3" w14:textId="77777777">
        <w:trPr>
          <w:trHeight w:val="380"/>
        </w:trPr>
        <w:tc>
          <w:tcPr>
            <w:tcW w:w="2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0D94FA6" w14:textId="77777777" w:rsidR="0058541E" w:rsidRDefault="00000000">
            <w:pPr>
              <w:rPr>
                <w:color w:val="3366FF"/>
              </w:rPr>
            </w:pPr>
            <w:r>
              <w:rPr>
                <w:color w:val="3366FF"/>
              </w:rPr>
              <w:t>Descrição:</w:t>
            </w:r>
          </w:p>
        </w:tc>
        <w:tc>
          <w:tcPr>
            <w:tcW w:w="634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BD17F33" w14:textId="77777777" w:rsidR="0058541E" w:rsidRDefault="00000000">
            <w:pPr>
              <w:rPr>
                <w:color w:val="3366FF"/>
              </w:rPr>
            </w:pPr>
            <w:r>
              <w:t xml:space="preserve">O paciente irá fazer a conclusão com a confirmação de seu agendamento seja para realizar um exame ou tratamento. Com isto, mediante ao período de espera até o atendimento o paciente será notificado </w:t>
            </w:r>
            <w:proofErr w:type="gramStart"/>
            <w:r>
              <w:t>provisoriamente  mediante</w:t>
            </w:r>
            <w:proofErr w:type="gramEnd"/>
            <w:r>
              <w:t xml:space="preserve"> ao seu exame</w:t>
            </w:r>
          </w:p>
        </w:tc>
      </w:tr>
      <w:tr w:rsidR="0058541E" w14:paraId="5E28C25E" w14:textId="77777777">
        <w:trPr>
          <w:trHeight w:val="380"/>
        </w:trPr>
        <w:tc>
          <w:tcPr>
            <w:tcW w:w="2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2BC3F94" w14:textId="77777777" w:rsidR="0058541E" w:rsidRDefault="00000000">
            <w:pPr>
              <w:keepNext/>
              <w:widowControl w:val="0"/>
              <w:spacing w:after="0" w:line="240" w:lineRule="auto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3366FF"/>
              </w:rPr>
              <w:t xml:space="preserve">Prioridade: </w:t>
            </w: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ADFC631" w14:textId="77777777" w:rsidR="0058541E" w:rsidRDefault="00000000">
            <w:pPr>
              <w:keepNext/>
              <w:widowControl w:val="0"/>
              <w:spacing w:after="0" w:line="240" w:lineRule="auto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 xml:space="preserve">  </w:t>
            </w:r>
            <w:bookmarkStart w:id="35" w:name="CheckBox12"/>
            <w:r>
              <w:rPr>
                <w:rFonts w:ascii="Palatino Linotype" w:eastAsia="Palatino Linotype" w:hAnsi="Palatino Linotype" w:cs="Palatino Linotype"/>
                <w:color w:val="000000"/>
              </w:rPr>
              <w:fldChar w:fldCharType="begin">
                <w:ffData>
                  <w:name w:val="CheckBox12"/>
                  <w:enabled/>
                  <w:calcOnExit w:val="0"/>
                  <w:checkBox>
                    <w:sizeAuto/>
                    <w:default w:val="1"/>
                    <w:checked/>
                  </w:checkBox>
                </w:ffData>
              </w:fldChar>
            </w:r>
            <w:r>
              <w:rPr>
                <w:rFonts w:ascii="Palatino Linotype" w:eastAsia="Palatino Linotype" w:hAnsi="Palatino Linotype" w:cs="Palatino Linotype"/>
                <w:color w:val="000000"/>
              </w:rPr>
              <w:instrText>FORMCHECKBOX</w:instrText>
            </w:r>
            <w:r>
              <w:rPr>
                <w:rFonts w:ascii="Palatino Linotype" w:eastAsia="Palatino Linotype" w:hAnsi="Palatino Linotype" w:cs="Palatino Linotype"/>
                <w:color w:val="000000"/>
              </w:rPr>
            </w:r>
            <w:r>
              <w:rPr>
                <w:rFonts w:ascii="Palatino Linotype" w:eastAsia="Palatino Linotype" w:hAnsi="Palatino Linotype" w:cs="Palatino Linotype"/>
                <w:color w:val="000000"/>
              </w:rPr>
              <w:fldChar w:fldCharType="separate"/>
            </w:r>
            <w:r>
              <w:rPr>
                <w:rFonts w:ascii="Palatino Linotype" w:eastAsia="Palatino Linotype" w:hAnsi="Palatino Linotype" w:cs="Palatino Linotype"/>
                <w:color w:val="000000"/>
              </w:rPr>
              <w:fldChar w:fldCharType="end"/>
            </w:r>
            <w:bookmarkEnd w:id="35"/>
            <w:r>
              <w:rPr>
                <w:rFonts w:ascii="Palatino Linotype" w:eastAsia="Palatino Linotype" w:hAnsi="Palatino Linotype" w:cs="Palatino Linotype"/>
                <w:color w:val="000000"/>
              </w:rPr>
              <w:t>Essencial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5C30CD6" w14:textId="77777777" w:rsidR="0058541E" w:rsidRDefault="00000000">
            <w:pPr>
              <w:keepNext/>
              <w:widowControl w:val="0"/>
              <w:spacing w:after="0" w:line="240" w:lineRule="auto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color w:val="000000"/>
              </w:rPr>
              <w:fldChar w:fldCharType="begin">
                <w:ffData>
                  <w:name w:val="CheckBox1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36" w:name="CheckBox11"/>
            <w:r>
              <w:rPr>
                <w:rFonts w:ascii="Palatino Linotype" w:eastAsia="Palatino Linotype" w:hAnsi="Palatino Linotype" w:cs="Palatino Linotype"/>
                <w:color w:val="000000"/>
              </w:rPr>
              <w:instrText>FORMCHECKBOX</w:instrText>
            </w:r>
            <w:r>
              <w:rPr>
                <w:rFonts w:ascii="Palatino Linotype" w:eastAsia="Palatino Linotype" w:hAnsi="Palatino Linotype" w:cs="Palatino Linotype"/>
                <w:color w:val="000000"/>
              </w:rPr>
            </w:r>
            <w:r>
              <w:rPr>
                <w:rFonts w:ascii="Palatino Linotype" w:eastAsia="Palatino Linotype" w:hAnsi="Palatino Linotype" w:cs="Palatino Linotype"/>
                <w:color w:val="000000"/>
              </w:rPr>
              <w:fldChar w:fldCharType="separate"/>
            </w:r>
            <w:r>
              <w:rPr>
                <w:rFonts w:ascii="Palatino Linotype" w:eastAsia="Palatino Linotype" w:hAnsi="Palatino Linotype" w:cs="Palatino Linotype"/>
                <w:color w:val="000000"/>
              </w:rPr>
              <w:fldChar w:fldCharType="end"/>
            </w:r>
            <w:bookmarkEnd w:id="36"/>
            <w:r>
              <w:rPr>
                <w:rFonts w:ascii="Palatino Linotype" w:eastAsia="Palatino Linotype" w:hAnsi="Palatino Linotype" w:cs="Palatino Linotype"/>
                <w:color w:val="000000"/>
              </w:rPr>
              <w:t>Importante</w:t>
            </w:r>
          </w:p>
        </w:tc>
        <w:tc>
          <w:tcPr>
            <w:tcW w:w="1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6D03FB4" w14:textId="77777777" w:rsidR="0058541E" w:rsidRDefault="00000000">
            <w:pPr>
              <w:keepNext/>
              <w:widowControl w:val="0"/>
              <w:spacing w:after="0" w:line="240" w:lineRule="auto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fldChar w:fldCharType="begin">
                <w:ffData>
                  <w:name w:val="CheckBox1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37" w:name="CheckBox10"/>
            <w:r>
              <w:rPr>
                <w:rFonts w:ascii="Palatino Linotype" w:eastAsia="Palatino Linotype" w:hAnsi="Palatino Linotype" w:cs="Palatino Linotype"/>
                <w:color w:val="000000"/>
              </w:rPr>
              <w:instrText>FORMCHECKBOX</w:instrText>
            </w:r>
            <w:r>
              <w:rPr>
                <w:rFonts w:ascii="Palatino Linotype" w:eastAsia="Palatino Linotype" w:hAnsi="Palatino Linotype" w:cs="Palatino Linotype"/>
                <w:color w:val="000000"/>
              </w:rPr>
            </w:r>
            <w:r>
              <w:rPr>
                <w:rFonts w:ascii="Palatino Linotype" w:eastAsia="Palatino Linotype" w:hAnsi="Palatino Linotype" w:cs="Palatino Linotype"/>
                <w:color w:val="000000"/>
              </w:rPr>
              <w:fldChar w:fldCharType="separate"/>
            </w:r>
            <w:r>
              <w:rPr>
                <w:rFonts w:ascii="Palatino Linotype" w:eastAsia="Palatino Linotype" w:hAnsi="Palatino Linotype" w:cs="Palatino Linotype"/>
                <w:color w:val="000000"/>
              </w:rPr>
              <w:fldChar w:fldCharType="end"/>
            </w:r>
            <w:bookmarkEnd w:id="37"/>
            <w:r>
              <w:rPr>
                <w:rFonts w:ascii="Palatino Linotype" w:eastAsia="Palatino Linotype" w:hAnsi="Palatino Linotype" w:cs="Palatino Linotype"/>
                <w:color w:val="000000"/>
              </w:rPr>
              <w:t xml:space="preserve"> Desejável</w:t>
            </w:r>
          </w:p>
        </w:tc>
      </w:tr>
    </w:tbl>
    <w:p w14:paraId="5CB57227" w14:textId="77777777" w:rsidR="0058541E" w:rsidRDefault="0058541E"/>
    <w:p w14:paraId="37E9327C" w14:textId="77777777" w:rsidR="0058541E" w:rsidRDefault="00000000">
      <w:pPr>
        <w:pStyle w:val="Ttulo2"/>
      </w:pPr>
      <w:bookmarkStart w:id="38" w:name="_heading=h.23ckvvd" w:colFirst="0" w:colLast="0"/>
      <w:bookmarkStart w:id="39" w:name="bookmark=id.ihv636" w:colFirst="0" w:colLast="0"/>
      <w:bookmarkStart w:id="40" w:name="bookmark=id.32hioqz" w:colFirst="0" w:colLast="0"/>
      <w:bookmarkEnd w:id="38"/>
      <w:bookmarkEnd w:id="39"/>
      <w:bookmarkEnd w:id="40"/>
      <w:r>
        <w:t>2.5 [RF05] Análise de sistema</w:t>
      </w:r>
    </w:p>
    <w:p w14:paraId="0842A39B" w14:textId="77777777" w:rsidR="0058541E" w:rsidRDefault="0058541E"/>
    <w:tbl>
      <w:tblPr>
        <w:tblStyle w:val="Style555"/>
        <w:tblW w:w="9285" w:type="dxa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42"/>
        <w:gridCol w:w="2269"/>
        <w:gridCol w:w="2268"/>
        <w:gridCol w:w="1806"/>
      </w:tblGrid>
      <w:tr w:rsidR="0058541E" w14:paraId="05A55D09" w14:textId="77777777">
        <w:trPr>
          <w:trHeight w:val="380"/>
        </w:trPr>
        <w:tc>
          <w:tcPr>
            <w:tcW w:w="2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F8B1BA4" w14:textId="77777777" w:rsidR="0058541E" w:rsidRDefault="00000000">
            <w:pPr>
              <w:rPr>
                <w:color w:val="3366FF"/>
              </w:rPr>
            </w:pPr>
            <w:r>
              <w:rPr>
                <w:color w:val="3366FF"/>
              </w:rPr>
              <w:t>Identificação:</w:t>
            </w:r>
          </w:p>
        </w:tc>
        <w:tc>
          <w:tcPr>
            <w:tcW w:w="634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6B05479" w14:textId="77777777" w:rsidR="0058541E" w:rsidRDefault="00000000">
            <w:pPr>
              <w:rPr>
                <w:color w:val="3366FF"/>
              </w:rPr>
            </w:pPr>
            <w:r>
              <w:t>[RF05] Análise de sistema</w:t>
            </w:r>
          </w:p>
        </w:tc>
      </w:tr>
      <w:tr w:rsidR="0058541E" w14:paraId="2912BC81" w14:textId="77777777">
        <w:trPr>
          <w:trHeight w:val="500"/>
        </w:trPr>
        <w:tc>
          <w:tcPr>
            <w:tcW w:w="2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3EEC2CA" w14:textId="77777777" w:rsidR="0058541E" w:rsidRDefault="00000000">
            <w:r>
              <w:rPr>
                <w:color w:val="3366FF"/>
              </w:rPr>
              <w:t>Casos de Uso relacionados:</w:t>
            </w:r>
          </w:p>
        </w:tc>
        <w:tc>
          <w:tcPr>
            <w:tcW w:w="634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9B392C7" w14:textId="77777777" w:rsidR="0058541E" w:rsidRDefault="00000000">
            <w:pPr>
              <w:keepNext/>
              <w:widowControl w:val="0"/>
              <w:spacing w:after="0" w:line="240" w:lineRule="auto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>[UC 05]</w:t>
            </w:r>
          </w:p>
        </w:tc>
      </w:tr>
      <w:tr w:rsidR="0058541E" w14:paraId="1031FB81" w14:textId="77777777">
        <w:trPr>
          <w:trHeight w:val="380"/>
        </w:trPr>
        <w:tc>
          <w:tcPr>
            <w:tcW w:w="2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ED65D08" w14:textId="77777777" w:rsidR="0058541E" w:rsidRDefault="00000000">
            <w:pPr>
              <w:rPr>
                <w:color w:val="3366FF"/>
              </w:rPr>
            </w:pPr>
            <w:r>
              <w:rPr>
                <w:color w:val="3366FF"/>
              </w:rPr>
              <w:t>Descrição:</w:t>
            </w:r>
          </w:p>
        </w:tc>
        <w:tc>
          <w:tcPr>
            <w:tcW w:w="634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0BBD047" w14:textId="77777777" w:rsidR="0058541E" w:rsidRDefault="00000000">
            <w:pPr>
              <w:rPr>
                <w:color w:val="3366FF"/>
              </w:rPr>
            </w:pPr>
            <w:r>
              <w:t>O gestor de saúde poderá de forma total observar como está o andamento em relação do sistema/paciente/profissional de saúde, podendo conferir os feedbacks, as atualizações de sistema e interatividade dos pacientes e profissional de saúde com o sistema</w:t>
            </w:r>
          </w:p>
        </w:tc>
      </w:tr>
      <w:tr w:rsidR="0058541E" w14:paraId="13264CB3" w14:textId="77777777">
        <w:trPr>
          <w:trHeight w:val="380"/>
        </w:trPr>
        <w:tc>
          <w:tcPr>
            <w:tcW w:w="2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88A30D1" w14:textId="77777777" w:rsidR="0058541E" w:rsidRDefault="00000000">
            <w:pPr>
              <w:keepNext/>
              <w:widowControl w:val="0"/>
              <w:spacing w:after="0" w:line="240" w:lineRule="auto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3366FF"/>
              </w:rPr>
              <w:t xml:space="preserve">Prioridade: </w:t>
            </w: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87FC188" w14:textId="77777777" w:rsidR="0058541E" w:rsidRDefault="00000000">
            <w:pPr>
              <w:keepNext/>
              <w:widowControl w:val="0"/>
              <w:spacing w:after="0" w:line="240" w:lineRule="auto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 xml:space="preserve"> </w:t>
            </w:r>
            <w:bookmarkStart w:id="41" w:name="CheckBox13"/>
            <w:r>
              <w:rPr>
                <w:rFonts w:ascii="Palatino Linotype" w:eastAsia="Palatino Linotype" w:hAnsi="Palatino Linotype" w:cs="Palatino Linotype"/>
                <w:color w:val="000000"/>
              </w:rPr>
              <w:fldChar w:fldCharType="begin">
                <w:ffData>
                  <w:name w:val="CheckBox13"/>
                  <w:enabled/>
                  <w:calcOnExit w:val="0"/>
                  <w:checkBox>
                    <w:sizeAuto/>
                    <w:default w:val="1"/>
                    <w:checked/>
                  </w:checkBox>
                </w:ffData>
              </w:fldChar>
            </w:r>
            <w:r>
              <w:rPr>
                <w:rFonts w:ascii="Palatino Linotype" w:eastAsia="Palatino Linotype" w:hAnsi="Palatino Linotype" w:cs="Palatino Linotype"/>
                <w:color w:val="000000"/>
              </w:rPr>
              <w:instrText>FORMCHECKBOX</w:instrText>
            </w:r>
            <w:r>
              <w:rPr>
                <w:rFonts w:ascii="Palatino Linotype" w:eastAsia="Palatino Linotype" w:hAnsi="Palatino Linotype" w:cs="Palatino Linotype"/>
                <w:color w:val="000000"/>
              </w:rPr>
            </w:r>
            <w:r>
              <w:rPr>
                <w:rFonts w:ascii="Palatino Linotype" w:eastAsia="Palatino Linotype" w:hAnsi="Palatino Linotype" w:cs="Palatino Linotype"/>
                <w:color w:val="000000"/>
              </w:rPr>
              <w:fldChar w:fldCharType="separate"/>
            </w:r>
            <w:r>
              <w:rPr>
                <w:rFonts w:ascii="Palatino Linotype" w:eastAsia="Palatino Linotype" w:hAnsi="Palatino Linotype" w:cs="Palatino Linotype"/>
                <w:color w:val="000000"/>
              </w:rPr>
              <w:fldChar w:fldCharType="end"/>
            </w:r>
            <w:bookmarkEnd w:id="41"/>
            <w:r>
              <w:rPr>
                <w:rFonts w:ascii="Palatino Linotype" w:eastAsia="Palatino Linotype" w:hAnsi="Palatino Linotype" w:cs="Palatino Linotype"/>
                <w:color w:val="000000"/>
              </w:rPr>
              <w:t xml:space="preserve"> Essencial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8303EB1" w14:textId="77777777" w:rsidR="0058541E" w:rsidRDefault="00000000">
            <w:pPr>
              <w:keepNext/>
              <w:widowControl w:val="0"/>
              <w:spacing w:after="0" w:line="240" w:lineRule="auto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color w:val="000000"/>
              </w:rPr>
              <w:fldChar w:fldCharType="begin">
                <w:ffData>
                  <w:name w:val="CheckBox1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42" w:name="CheckBox14"/>
            <w:r>
              <w:rPr>
                <w:rFonts w:ascii="Palatino Linotype" w:eastAsia="Palatino Linotype" w:hAnsi="Palatino Linotype" w:cs="Palatino Linotype"/>
                <w:color w:val="000000"/>
              </w:rPr>
              <w:instrText>FORMCHECKBOX</w:instrText>
            </w:r>
            <w:r>
              <w:rPr>
                <w:rFonts w:ascii="Palatino Linotype" w:eastAsia="Palatino Linotype" w:hAnsi="Palatino Linotype" w:cs="Palatino Linotype"/>
                <w:color w:val="000000"/>
              </w:rPr>
            </w:r>
            <w:r>
              <w:rPr>
                <w:rFonts w:ascii="Palatino Linotype" w:eastAsia="Palatino Linotype" w:hAnsi="Palatino Linotype" w:cs="Palatino Linotype"/>
                <w:color w:val="000000"/>
              </w:rPr>
              <w:fldChar w:fldCharType="separate"/>
            </w:r>
            <w:r>
              <w:rPr>
                <w:rFonts w:ascii="Palatino Linotype" w:eastAsia="Palatino Linotype" w:hAnsi="Palatino Linotype" w:cs="Palatino Linotype"/>
                <w:color w:val="000000"/>
              </w:rPr>
              <w:fldChar w:fldCharType="end"/>
            </w:r>
            <w:bookmarkEnd w:id="42"/>
            <w:r>
              <w:rPr>
                <w:rFonts w:ascii="Palatino Linotype" w:eastAsia="Palatino Linotype" w:hAnsi="Palatino Linotype" w:cs="Palatino Linotype"/>
                <w:color w:val="000000"/>
              </w:rPr>
              <w:t>Importante</w:t>
            </w:r>
          </w:p>
        </w:tc>
        <w:tc>
          <w:tcPr>
            <w:tcW w:w="1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DE206A8" w14:textId="77777777" w:rsidR="0058541E" w:rsidRDefault="00000000">
            <w:pPr>
              <w:keepNext/>
              <w:widowControl w:val="0"/>
              <w:spacing w:after="0" w:line="240" w:lineRule="auto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fldChar w:fldCharType="begin">
                <w:ffData>
                  <w:name w:val="CheckBox1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43" w:name="CheckBox15"/>
            <w:r>
              <w:rPr>
                <w:rFonts w:ascii="Palatino Linotype" w:eastAsia="Palatino Linotype" w:hAnsi="Palatino Linotype" w:cs="Palatino Linotype"/>
                <w:color w:val="000000"/>
              </w:rPr>
              <w:instrText>FORMCHECKBOX</w:instrText>
            </w:r>
            <w:r>
              <w:rPr>
                <w:rFonts w:ascii="Palatino Linotype" w:eastAsia="Palatino Linotype" w:hAnsi="Palatino Linotype" w:cs="Palatino Linotype"/>
                <w:color w:val="000000"/>
              </w:rPr>
            </w:r>
            <w:r>
              <w:rPr>
                <w:rFonts w:ascii="Palatino Linotype" w:eastAsia="Palatino Linotype" w:hAnsi="Palatino Linotype" w:cs="Palatino Linotype"/>
                <w:color w:val="000000"/>
              </w:rPr>
              <w:fldChar w:fldCharType="separate"/>
            </w:r>
            <w:r>
              <w:rPr>
                <w:rFonts w:ascii="Palatino Linotype" w:eastAsia="Palatino Linotype" w:hAnsi="Palatino Linotype" w:cs="Palatino Linotype"/>
                <w:color w:val="000000"/>
              </w:rPr>
              <w:fldChar w:fldCharType="end"/>
            </w:r>
            <w:bookmarkEnd w:id="43"/>
            <w:r>
              <w:rPr>
                <w:rFonts w:ascii="Palatino Linotype" w:eastAsia="Palatino Linotype" w:hAnsi="Palatino Linotype" w:cs="Palatino Linotype"/>
                <w:color w:val="000000"/>
              </w:rPr>
              <w:t xml:space="preserve"> Desejável</w:t>
            </w:r>
          </w:p>
        </w:tc>
      </w:tr>
    </w:tbl>
    <w:p w14:paraId="3F5937A2" w14:textId="77777777" w:rsidR="0058541E" w:rsidRDefault="0058541E"/>
    <w:p w14:paraId="5CB81C10" w14:textId="77777777" w:rsidR="0058541E" w:rsidRDefault="0058541E">
      <w:bookmarkStart w:id="44" w:name="bookmark=id.41mghml" w:colFirst="0" w:colLast="0"/>
      <w:bookmarkStart w:id="45" w:name="bookmark=id.2grqrue" w:colFirst="0" w:colLast="0"/>
      <w:bookmarkStart w:id="46" w:name="_heading=h.1hmsyys" w:colFirst="0" w:colLast="0"/>
      <w:bookmarkEnd w:id="44"/>
      <w:bookmarkEnd w:id="45"/>
      <w:bookmarkEnd w:id="46"/>
    </w:p>
    <w:p w14:paraId="1E198654" w14:textId="77777777" w:rsidR="0058541E" w:rsidRDefault="00000000">
      <w:pPr>
        <w:pStyle w:val="Ttulo2"/>
      </w:pPr>
      <w:bookmarkStart w:id="47" w:name="bookmark=id.3fwokq0" w:colFirst="0" w:colLast="0"/>
      <w:bookmarkStart w:id="48" w:name="_heading=h.vx1227" w:colFirst="0" w:colLast="0"/>
      <w:bookmarkStart w:id="49" w:name="bookmark=id.1v1yuxt" w:colFirst="0" w:colLast="0"/>
      <w:bookmarkEnd w:id="47"/>
      <w:bookmarkEnd w:id="48"/>
      <w:bookmarkEnd w:id="49"/>
      <w:r>
        <w:t>3. Requisitos Não Funcionais</w:t>
      </w:r>
    </w:p>
    <w:p w14:paraId="5443094D" w14:textId="77777777" w:rsidR="0058541E" w:rsidRDefault="00000000">
      <w:pPr>
        <w:ind w:firstLine="708"/>
        <w:jc w:val="both"/>
      </w:pPr>
      <w:r>
        <w:rPr>
          <w:sz w:val="24"/>
          <w:szCs w:val="24"/>
        </w:rPr>
        <w:t xml:space="preserve">           </w:t>
      </w:r>
      <w:bookmarkStart w:id="50" w:name="bookmark=id.4f1mdlm" w:colFirst="0" w:colLast="0"/>
      <w:bookmarkStart w:id="51" w:name="bookmark=id.2u6wntf" w:colFirst="0" w:colLast="0"/>
      <w:bookmarkStart w:id="52" w:name="bookmark=id.19c6y18" w:colFirst="0" w:colLast="0"/>
      <w:bookmarkEnd w:id="50"/>
      <w:bookmarkEnd w:id="51"/>
      <w:bookmarkEnd w:id="52"/>
      <w:r>
        <w:t xml:space="preserve">Descreveremos a seguir, os requisitos não funcionais. Por decisão do escopo esses requisitos acabam se tratando da parte que não será incluído no site. </w:t>
      </w:r>
    </w:p>
    <w:p w14:paraId="2AC89F13" w14:textId="77777777" w:rsidR="0058541E" w:rsidRDefault="0058541E">
      <w:pPr>
        <w:pStyle w:val="Ttulo3"/>
      </w:pPr>
      <w:bookmarkStart w:id="53" w:name="_heading=h.28h4qwu" w:colFirst="0" w:colLast="0"/>
      <w:bookmarkStart w:id="54" w:name="_heading=h.3tbugp1" w:colFirst="0" w:colLast="0"/>
      <w:bookmarkEnd w:id="53"/>
      <w:bookmarkEnd w:id="54"/>
    </w:p>
    <w:p w14:paraId="6D8B560B" w14:textId="77777777" w:rsidR="0058541E" w:rsidRDefault="0058541E">
      <w:pPr>
        <w:pStyle w:val="Ttulo3"/>
      </w:pPr>
    </w:p>
    <w:p w14:paraId="1570E267" w14:textId="77777777" w:rsidR="0058541E" w:rsidRDefault="00000000">
      <w:pPr>
        <w:pStyle w:val="Ttulo3"/>
        <w:rPr>
          <w:sz w:val="26"/>
          <w:szCs w:val="26"/>
        </w:rPr>
      </w:pPr>
      <w:r>
        <w:rPr>
          <w:sz w:val="26"/>
          <w:szCs w:val="26"/>
        </w:rPr>
        <w:t>3.1 [RNF06</w:t>
      </w:r>
      <w:proofErr w:type="gramStart"/>
      <w:r>
        <w:rPr>
          <w:sz w:val="26"/>
          <w:szCs w:val="26"/>
        </w:rPr>
        <w:t>] Utilizar</w:t>
      </w:r>
      <w:proofErr w:type="gramEnd"/>
      <w:r>
        <w:rPr>
          <w:sz w:val="26"/>
          <w:szCs w:val="26"/>
        </w:rPr>
        <w:t xml:space="preserve"> SCRUM como Metodologia de Desenvolvimento</w:t>
      </w:r>
    </w:p>
    <w:p w14:paraId="26AA4D61" w14:textId="77777777" w:rsidR="0058541E" w:rsidRDefault="0058541E"/>
    <w:tbl>
      <w:tblPr>
        <w:tblStyle w:val="Style557"/>
        <w:tblW w:w="8187" w:type="dxa"/>
        <w:jc w:val="right"/>
        <w:tblInd w:w="0" w:type="dxa"/>
        <w:tblBorders>
          <w:top w:val="single" w:sz="8" w:space="0" w:color="4BACC6"/>
          <w:left w:val="single" w:sz="8" w:space="0" w:color="4BACC6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0"/>
        <w:gridCol w:w="1700"/>
        <w:gridCol w:w="1837"/>
        <w:gridCol w:w="1990"/>
      </w:tblGrid>
      <w:tr w:rsidR="0058541E" w14:paraId="596740C1" w14:textId="77777777">
        <w:trPr>
          <w:jc w:val="right"/>
        </w:trPr>
        <w:tc>
          <w:tcPr>
            <w:tcW w:w="2660" w:type="dxa"/>
            <w:tcBorders>
              <w:top w:val="single" w:sz="8" w:space="0" w:color="4BACC6"/>
              <w:left w:val="single" w:sz="8" w:space="0" w:color="4BACC6"/>
            </w:tcBorders>
            <w:shd w:val="clear" w:color="auto" w:fill="4BACC6"/>
            <w:tcMar>
              <w:left w:w="107" w:type="dxa"/>
            </w:tcMar>
          </w:tcPr>
          <w:p w14:paraId="6E675269" w14:textId="77777777" w:rsidR="0058541E" w:rsidRDefault="00000000">
            <w:pPr>
              <w:spacing w:after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Identificação</w:t>
            </w:r>
          </w:p>
        </w:tc>
        <w:tc>
          <w:tcPr>
            <w:tcW w:w="5527" w:type="dxa"/>
            <w:gridSpan w:val="3"/>
            <w:tcBorders>
              <w:top w:val="single" w:sz="8" w:space="0" w:color="4BACC6"/>
              <w:right w:val="single" w:sz="8" w:space="0" w:color="4BACC6"/>
            </w:tcBorders>
            <w:shd w:val="clear" w:color="auto" w:fill="4BACC6"/>
          </w:tcPr>
          <w:p w14:paraId="0CD16DA0" w14:textId="77777777" w:rsidR="0058541E" w:rsidRDefault="00000000">
            <w:pPr>
              <w:spacing w:after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[RNF06] – Desenvolvimento em SCRUM</w:t>
            </w:r>
          </w:p>
        </w:tc>
      </w:tr>
      <w:tr w:rsidR="0058541E" w14:paraId="2C077CCB" w14:textId="77777777">
        <w:trPr>
          <w:jc w:val="right"/>
        </w:trPr>
        <w:tc>
          <w:tcPr>
            <w:tcW w:w="26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  <w:shd w:val="clear" w:color="auto" w:fill="auto"/>
            <w:tcMar>
              <w:left w:w="107" w:type="dxa"/>
            </w:tcMar>
          </w:tcPr>
          <w:p w14:paraId="692C1DB4" w14:textId="77777777" w:rsidR="0058541E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Casos de Uso relacionados</w:t>
            </w:r>
          </w:p>
        </w:tc>
        <w:tc>
          <w:tcPr>
            <w:tcW w:w="5527" w:type="dxa"/>
            <w:gridSpan w:val="3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5C7C6A51" w14:textId="77777777" w:rsidR="0058541E" w:rsidRDefault="00000000">
            <w:pPr>
              <w:spacing w:after="0" w:line="240" w:lineRule="auto"/>
            </w:pPr>
            <w:r>
              <w:t>Todos.</w:t>
            </w:r>
          </w:p>
        </w:tc>
      </w:tr>
      <w:tr w:rsidR="0058541E" w14:paraId="35F5813D" w14:textId="77777777">
        <w:trPr>
          <w:jc w:val="right"/>
        </w:trPr>
        <w:tc>
          <w:tcPr>
            <w:tcW w:w="2660" w:type="dxa"/>
            <w:tcBorders>
              <w:left w:val="single" w:sz="8" w:space="0" w:color="4BACC6"/>
            </w:tcBorders>
            <w:shd w:val="clear" w:color="auto" w:fill="auto"/>
            <w:tcMar>
              <w:left w:w="107" w:type="dxa"/>
            </w:tcMar>
          </w:tcPr>
          <w:p w14:paraId="364B49A5" w14:textId="77777777" w:rsidR="0058541E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5527" w:type="dxa"/>
            <w:gridSpan w:val="3"/>
            <w:tcBorders>
              <w:right w:val="single" w:sz="8" w:space="0" w:color="4BACC6"/>
            </w:tcBorders>
            <w:shd w:val="clear" w:color="auto" w:fill="auto"/>
          </w:tcPr>
          <w:p w14:paraId="015506E0" w14:textId="77777777" w:rsidR="0058541E" w:rsidRDefault="00000000">
            <w:pPr>
              <w:spacing w:after="0" w:line="240" w:lineRule="auto"/>
              <w:jc w:val="both"/>
            </w:pPr>
            <w:r>
              <w:t>O SCRUM será a metodologia empregada, pois permite que a gestão do sistema trabalhe e efetue seus procedimentos de forma ágil, sendo assim, diminuindo o tempo de entrega. Com esta contribuição a equipe de administradores consegue gerir o funcionamento do site com o objetivo de melhoria.</w:t>
            </w:r>
          </w:p>
        </w:tc>
      </w:tr>
      <w:tr w:rsidR="0058541E" w14:paraId="41697DE3" w14:textId="77777777">
        <w:trPr>
          <w:jc w:val="right"/>
        </w:trPr>
        <w:tc>
          <w:tcPr>
            <w:tcW w:w="26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  <w:shd w:val="clear" w:color="auto" w:fill="auto"/>
            <w:tcMar>
              <w:left w:w="107" w:type="dxa"/>
            </w:tcMar>
          </w:tcPr>
          <w:p w14:paraId="266BCE0A" w14:textId="77777777" w:rsidR="0058541E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Prioridade</w:t>
            </w:r>
          </w:p>
        </w:tc>
        <w:bookmarkStart w:id="55" w:name="CheckBox16"/>
        <w:tc>
          <w:tcPr>
            <w:tcW w:w="1700" w:type="dxa"/>
            <w:tcBorders>
              <w:top w:val="single" w:sz="8" w:space="0" w:color="4BACC6"/>
              <w:bottom w:val="single" w:sz="8" w:space="0" w:color="4BACC6"/>
            </w:tcBorders>
            <w:shd w:val="clear" w:color="auto" w:fill="auto"/>
          </w:tcPr>
          <w:p w14:paraId="10CC2283" w14:textId="77777777" w:rsidR="0058541E" w:rsidRDefault="00000000">
            <w:pPr>
              <w:spacing w:after="0" w:line="240" w:lineRule="auto"/>
            </w:pPr>
            <w:r>
              <w:fldChar w:fldCharType="begin">
                <w:ffData>
                  <w:name w:val="CheckBox16"/>
                  <w:enabled/>
                  <w:calcOnExit w:val="0"/>
                  <w:checkBox>
                    <w:sizeAuto/>
                    <w:default w:val="1"/>
                    <w:checked/>
                  </w:checkBox>
                </w:ffData>
              </w:fldChar>
            </w:r>
            <w:r>
              <w:instrText>FORMCHECKBOX</w:instrText>
            </w:r>
            <w:r>
              <w:fldChar w:fldCharType="separate"/>
            </w:r>
            <w:r>
              <w:fldChar w:fldCharType="end"/>
            </w:r>
            <w:bookmarkEnd w:id="55"/>
            <w:r>
              <w:t xml:space="preserve"> Essencial</w:t>
            </w:r>
          </w:p>
        </w:tc>
        <w:tc>
          <w:tcPr>
            <w:tcW w:w="1837" w:type="dxa"/>
            <w:tcBorders>
              <w:top w:val="single" w:sz="8" w:space="0" w:color="4BACC6"/>
              <w:bottom w:val="single" w:sz="8" w:space="0" w:color="4BACC6"/>
            </w:tcBorders>
            <w:shd w:val="clear" w:color="auto" w:fill="auto"/>
          </w:tcPr>
          <w:p w14:paraId="0254BD02" w14:textId="77777777" w:rsidR="0058541E" w:rsidRDefault="00000000">
            <w:pPr>
              <w:spacing w:after="0" w:line="240" w:lineRule="auto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fldChar w:fldCharType="begin">
                <w:ffData>
                  <w:name w:val="CheckBox1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56" w:name="CheckBox17"/>
            <w:r>
              <w:rPr>
                <w:rFonts w:eastAsia="Calibri" w:cs="Calibri"/>
                <w:color w:val="000000"/>
              </w:rPr>
              <w:instrText>FORMCHECKBOX</w:instrText>
            </w:r>
            <w:r>
              <w:rPr>
                <w:rFonts w:eastAsia="Calibri" w:cs="Calibri"/>
                <w:color w:val="000000"/>
              </w:rPr>
            </w:r>
            <w:r>
              <w:rPr>
                <w:rFonts w:eastAsia="Calibri" w:cs="Calibri"/>
                <w:color w:val="000000"/>
              </w:rPr>
              <w:fldChar w:fldCharType="separate"/>
            </w:r>
            <w:r>
              <w:rPr>
                <w:rFonts w:eastAsia="Calibri" w:cs="Calibri"/>
                <w:color w:val="000000"/>
              </w:rPr>
              <w:fldChar w:fldCharType="end"/>
            </w:r>
            <w:bookmarkEnd w:id="56"/>
            <w:r>
              <w:rPr>
                <w:rFonts w:eastAsia="Calibri" w:cs="Calibri"/>
                <w:color w:val="000000"/>
              </w:rPr>
              <w:t xml:space="preserve"> Importante</w:t>
            </w:r>
          </w:p>
        </w:tc>
        <w:tc>
          <w:tcPr>
            <w:tcW w:w="1990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07E398CC" w14:textId="77777777" w:rsidR="0058541E" w:rsidRDefault="00000000">
            <w:pPr>
              <w:spacing w:after="0" w:line="240" w:lineRule="auto"/>
            </w:pPr>
            <w:r>
              <w:fldChar w:fldCharType="begin">
                <w:ffData>
                  <w:name w:val="CheckBox1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57" w:name="CheckBox18"/>
            <w:r>
              <w:instrText>FORMCHECKBOX</w:instrText>
            </w:r>
            <w:r>
              <w:fldChar w:fldCharType="separate"/>
            </w:r>
            <w:r>
              <w:fldChar w:fldCharType="end"/>
            </w:r>
            <w:bookmarkEnd w:id="57"/>
            <w:r>
              <w:t xml:space="preserve"> Desejável</w:t>
            </w:r>
          </w:p>
        </w:tc>
      </w:tr>
    </w:tbl>
    <w:p w14:paraId="070F4BA5" w14:textId="77777777" w:rsidR="0058541E" w:rsidRDefault="0058541E"/>
    <w:p w14:paraId="70D5A97E" w14:textId="77777777" w:rsidR="0058541E" w:rsidRDefault="00000000">
      <w:pPr>
        <w:pStyle w:val="Ttulo2"/>
        <w:jc w:val="both"/>
      </w:pPr>
      <w:bookmarkStart w:id="58" w:name="_heading=h.nmf14n" w:colFirst="0" w:colLast="0"/>
      <w:bookmarkEnd w:id="58"/>
      <w:r>
        <w:t>3.2 [RNF07] - Desenvolvimento em HTML</w:t>
      </w:r>
    </w:p>
    <w:tbl>
      <w:tblPr>
        <w:tblStyle w:val="Style558"/>
        <w:tblW w:w="8187" w:type="dxa"/>
        <w:jc w:val="right"/>
        <w:tblInd w:w="0" w:type="dxa"/>
        <w:tblBorders>
          <w:top w:val="single" w:sz="8" w:space="0" w:color="4BACC6"/>
          <w:left w:val="single" w:sz="8" w:space="0" w:color="4BACC6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0"/>
        <w:gridCol w:w="1700"/>
        <w:gridCol w:w="1837"/>
        <w:gridCol w:w="1990"/>
      </w:tblGrid>
      <w:tr w:rsidR="0058541E" w14:paraId="18A0D9A8" w14:textId="77777777">
        <w:trPr>
          <w:jc w:val="right"/>
        </w:trPr>
        <w:tc>
          <w:tcPr>
            <w:tcW w:w="2660" w:type="dxa"/>
            <w:tcBorders>
              <w:top w:val="single" w:sz="8" w:space="0" w:color="4BACC6"/>
              <w:left w:val="single" w:sz="8" w:space="0" w:color="4BACC6"/>
            </w:tcBorders>
            <w:shd w:val="clear" w:color="auto" w:fill="4BACC6"/>
            <w:tcMar>
              <w:left w:w="107" w:type="dxa"/>
            </w:tcMar>
          </w:tcPr>
          <w:p w14:paraId="4FD43B96" w14:textId="77777777" w:rsidR="0058541E" w:rsidRDefault="00000000">
            <w:pPr>
              <w:spacing w:after="0" w:line="240" w:lineRule="auto"/>
              <w:rPr>
                <w:b/>
                <w:color w:val="FFFFFF"/>
              </w:rPr>
            </w:pPr>
            <w:bookmarkStart w:id="59" w:name="bookmark=id.37m2jsg" w:colFirst="0" w:colLast="0"/>
            <w:bookmarkStart w:id="60" w:name="bookmark=id.1mrcu09" w:colFirst="0" w:colLast="0"/>
            <w:bookmarkEnd w:id="59"/>
            <w:bookmarkEnd w:id="60"/>
            <w:r>
              <w:rPr>
                <w:b/>
                <w:color w:val="FFFFFF"/>
              </w:rPr>
              <w:t>Identificação</w:t>
            </w:r>
          </w:p>
        </w:tc>
        <w:tc>
          <w:tcPr>
            <w:tcW w:w="5527" w:type="dxa"/>
            <w:gridSpan w:val="3"/>
            <w:tcBorders>
              <w:top w:val="single" w:sz="8" w:space="0" w:color="4BACC6"/>
              <w:right w:val="single" w:sz="8" w:space="0" w:color="4BACC6"/>
            </w:tcBorders>
            <w:shd w:val="clear" w:color="auto" w:fill="4BACC6"/>
          </w:tcPr>
          <w:p w14:paraId="1BFECA3A" w14:textId="77777777" w:rsidR="0058541E" w:rsidRDefault="00000000">
            <w:pPr>
              <w:spacing w:after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[RNF07] – Desenvolvimento em HTML</w:t>
            </w:r>
          </w:p>
        </w:tc>
      </w:tr>
      <w:tr w:rsidR="0058541E" w14:paraId="6AD6600A" w14:textId="77777777">
        <w:trPr>
          <w:jc w:val="right"/>
        </w:trPr>
        <w:tc>
          <w:tcPr>
            <w:tcW w:w="26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  <w:shd w:val="clear" w:color="auto" w:fill="auto"/>
            <w:tcMar>
              <w:left w:w="107" w:type="dxa"/>
            </w:tcMar>
          </w:tcPr>
          <w:p w14:paraId="6DCAB98D" w14:textId="77777777" w:rsidR="0058541E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Casos de Uso relacionados</w:t>
            </w:r>
          </w:p>
        </w:tc>
        <w:tc>
          <w:tcPr>
            <w:tcW w:w="5527" w:type="dxa"/>
            <w:gridSpan w:val="3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153D46EB" w14:textId="77777777" w:rsidR="0058541E" w:rsidRDefault="00000000">
            <w:pPr>
              <w:spacing w:after="0" w:line="240" w:lineRule="auto"/>
            </w:pPr>
            <w:r>
              <w:t>Todos.</w:t>
            </w:r>
          </w:p>
        </w:tc>
      </w:tr>
      <w:tr w:rsidR="0058541E" w14:paraId="0545530D" w14:textId="77777777">
        <w:trPr>
          <w:jc w:val="right"/>
        </w:trPr>
        <w:tc>
          <w:tcPr>
            <w:tcW w:w="2660" w:type="dxa"/>
            <w:tcBorders>
              <w:left w:val="single" w:sz="8" w:space="0" w:color="4BACC6"/>
            </w:tcBorders>
            <w:shd w:val="clear" w:color="auto" w:fill="auto"/>
            <w:tcMar>
              <w:left w:w="107" w:type="dxa"/>
            </w:tcMar>
          </w:tcPr>
          <w:p w14:paraId="3D2F4217" w14:textId="77777777" w:rsidR="0058541E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5527" w:type="dxa"/>
            <w:gridSpan w:val="3"/>
            <w:tcBorders>
              <w:right w:val="single" w:sz="8" w:space="0" w:color="4BACC6"/>
            </w:tcBorders>
            <w:shd w:val="clear" w:color="auto" w:fill="auto"/>
          </w:tcPr>
          <w:p w14:paraId="590739E8" w14:textId="77777777" w:rsidR="0058541E" w:rsidRDefault="00000000">
            <w:pPr>
              <w:spacing w:after="0" w:line="240" w:lineRule="auto"/>
              <w:jc w:val="both"/>
            </w:pPr>
            <w:r>
              <w:t>Para a criação da página web, deve-se utilizar a linguagem HTML, que por ela permite-se moldar toda a estrutura da página.</w:t>
            </w:r>
          </w:p>
        </w:tc>
      </w:tr>
      <w:tr w:rsidR="0058541E" w14:paraId="3D4069CC" w14:textId="77777777">
        <w:trPr>
          <w:jc w:val="right"/>
        </w:trPr>
        <w:tc>
          <w:tcPr>
            <w:tcW w:w="26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  <w:shd w:val="clear" w:color="auto" w:fill="auto"/>
            <w:tcMar>
              <w:left w:w="107" w:type="dxa"/>
            </w:tcMar>
          </w:tcPr>
          <w:p w14:paraId="4F8FBE10" w14:textId="77777777" w:rsidR="0058541E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Prioridade</w:t>
            </w:r>
          </w:p>
        </w:tc>
        <w:bookmarkStart w:id="61" w:name="CheckBox19"/>
        <w:tc>
          <w:tcPr>
            <w:tcW w:w="1700" w:type="dxa"/>
            <w:tcBorders>
              <w:top w:val="single" w:sz="8" w:space="0" w:color="4BACC6"/>
              <w:bottom w:val="single" w:sz="8" w:space="0" w:color="4BACC6"/>
            </w:tcBorders>
            <w:shd w:val="clear" w:color="auto" w:fill="auto"/>
          </w:tcPr>
          <w:p w14:paraId="587B4952" w14:textId="77777777" w:rsidR="0058541E" w:rsidRDefault="00000000">
            <w:pPr>
              <w:spacing w:after="0" w:line="240" w:lineRule="auto"/>
            </w:pPr>
            <w:r>
              <w:fldChar w:fldCharType="begin">
                <w:ffData>
                  <w:name w:val="CheckBox19"/>
                  <w:enabled/>
                  <w:calcOnExit w:val="0"/>
                  <w:checkBox>
                    <w:sizeAuto/>
                    <w:default w:val="1"/>
                    <w:checked/>
                  </w:checkBox>
                </w:ffData>
              </w:fldChar>
            </w:r>
            <w:r>
              <w:instrText>FORMCHECKBOX</w:instrText>
            </w:r>
            <w:r>
              <w:fldChar w:fldCharType="separate"/>
            </w:r>
            <w:r>
              <w:fldChar w:fldCharType="end"/>
            </w:r>
            <w:bookmarkEnd w:id="61"/>
            <w:r>
              <w:t xml:space="preserve"> Essencial</w:t>
            </w:r>
          </w:p>
        </w:tc>
        <w:tc>
          <w:tcPr>
            <w:tcW w:w="1837" w:type="dxa"/>
            <w:tcBorders>
              <w:top w:val="single" w:sz="8" w:space="0" w:color="4BACC6"/>
              <w:bottom w:val="single" w:sz="8" w:space="0" w:color="4BACC6"/>
            </w:tcBorders>
            <w:shd w:val="clear" w:color="auto" w:fill="auto"/>
          </w:tcPr>
          <w:p w14:paraId="0CB8C302" w14:textId="77777777" w:rsidR="0058541E" w:rsidRDefault="00000000">
            <w:pPr>
              <w:spacing w:after="0" w:line="240" w:lineRule="auto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fldChar w:fldCharType="begin">
                <w:ffData>
                  <w:name w:val="CheckBox2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62" w:name="CheckBox20"/>
            <w:r>
              <w:rPr>
                <w:rFonts w:eastAsia="Calibri" w:cs="Calibri"/>
                <w:color w:val="000000"/>
              </w:rPr>
              <w:instrText>FORMCHECKBOX</w:instrText>
            </w:r>
            <w:r>
              <w:rPr>
                <w:rFonts w:eastAsia="Calibri" w:cs="Calibri"/>
                <w:color w:val="000000"/>
              </w:rPr>
            </w:r>
            <w:r>
              <w:rPr>
                <w:rFonts w:eastAsia="Calibri" w:cs="Calibri"/>
                <w:color w:val="000000"/>
              </w:rPr>
              <w:fldChar w:fldCharType="separate"/>
            </w:r>
            <w:r>
              <w:rPr>
                <w:rFonts w:eastAsia="Calibri" w:cs="Calibri"/>
                <w:color w:val="000000"/>
              </w:rPr>
              <w:fldChar w:fldCharType="end"/>
            </w:r>
            <w:bookmarkEnd w:id="62"/>
            <w:r>
              <w:rPr>
                <w:rFonts w:eastAsia="Calibri" w:cs="Calibri"/>
                <w:color w:val="000000"/>
              </w:rPr>
              <w:t xml:space="preserve"> Importante</w:t>
            </w:r>
          </w:p>
        </w:tc>
        <w:tc>
          <w:tcPr>
            <w:tcW w:w="1990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271DCCA4" w14:textId="77777777" w:rsidR="0058541E" w:rsidRDefault="00000000">
            <w:pPr>
              <w:spacing w:after="0" w:line="240" w:lineRule="auto"/>
            </w:pPr>
            <w:r>
              <w:fldChar w:fldCharType="begin">
                <w:ffData>
                  <w:name w:val="CheckBox2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63" w:name="CheckBox21"/>
            <w:r>
              <w:instrText>FORMCHECKBOX</w:instrText>
            </w:r>
            <w:r>
              <w:fldChar w:fldCharType="separate"/>
            </w:r>
            <w:r>
              <w:fldChar w:fldCharType="end"/>
            </w:r>
            <w:bookmarkEnd w:id="63"/>
            <w:r>
              <w:t xml:space="preserve"> Desejável</w:t>
            </w:r>
          </w:p>
        </w:tc>
      </w:tr>
    </w:tbl>
    <w:p w14:paraId="6B27961E" w14:textId="77777777" w:rsidR="0058541E" w:rsidRDefault="00000000">
      <w:pPr>
        <w:pStyle w:val="Ttulo2"/>
        <w:jc w:val="both"/>
      </w:pPr>
      <w:bookmarkStart w:id="64" w:name="_heading=h.46r0co2" w:colFirst="0" w:colLast="0"/>
      <w:bookmarkEnd w:id="64"/>
      <w:r>
        <w:t>3.3 [RNF08] – Desenvolvimento em CSS</w:t>
      </w:r>
    </w:p>
    <w:tbl>
      <w:tblPr>
        <w:tblStyle w:val="Style559"/>
        <w:tblW w:w="8187" w:type="dxa"/>
        <w:jc w:val="right"/>
        <w:tblInd w:w="0" w:type="dxa"/>
        <w:tblBorders>
          <w:top w:val="single" w:sz="8" w:space="0" w:color="4BACC6"/>
          <w:left w:val="single" w:sz="8" w:space="0" w:color="4BACC6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0"/>
        <w:gridCol w:w="1700"/>
        <w:gridCol w:w="1837"/>
        <w:gridCol w:w="1990"/>
      </w:tblGrid>
      <w:tr w:rsidR="0058541E" w14:paraId="170E6636" w14:textId="77777777">
        <w:trPr>
          <w:jc w:val="right"/>
        </w:trPr>
        <w:tc>
          <w:tcPr>
            <w:tcW w:w="2660" w:type="dxa"/>
            <w:tcBorders>
              <w:top w:val="single" w:sz="8" w:space="0" w:color="4BACC6"/>
              <w:left w:val="single" w:sz="8" w:space="0" w:color="4BACC6"/>
            </w:tcBorders>
            <w:shd w:val="clear" w:color="auto" w:fill="4BACC6"/>
            <w:tcMar>
              <w:left w:w="107" w:type="dxa"/>
            </w:tcMar>
          </w:tcPr>
          <w:p w14:paraId="68B6E306" w14:textId="77777777" w:rsidR="0058541E" w:rsidRDefault="00000000">
            <w:pPr>
              <w:spacing w:after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Identificação</w:t>
            </w:r>
          </w:p>
        </w:tc>
        <w:tc>
          <w:tcPr>
            <w:tcW w:w="5527" w:type="dxa"/>
            <w:gridSpan w:val="3"/>
            <w:tcBorders>
              <w:top w:val="single" w:sz="8" w:space="0" w:color="4BACC6"/>
              <w:right w:val="single" w:sz="8" w:space="0" w:color="4BACC6"/>
            </w:tcBorders>
            <w:shd w:val="clear" w:color="auto" w:fill="4BACC6"/>
          </w:tcPr>
          <w:p w14:paraId="4B304D32" w14:textId="77777777" w:rsidR="0058541E" w:rsidRDefault="00000000">
            <w:pPr>
              <w:spacing w:after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[RNF08] - Desenvolvimento em CSS</w:t>
            </w:r>
          </w:p>
        </w:tc>
      </w:tr>
      <w:tr w:rsidR="0058541E" w14:paraId="6DED4200" w14:textId="77777777">
        <w:trPr>
          <w:jc w:val="right"/>
        </w:trPr>
        <w:tc>
          <w:tcPr>
            <w:tcW w:w="26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  <w:shd w:val="clear" w:color="auto" w:fill="auto"/>
            <w:tcMar>
              <w:left w:w="107" w:type="dxa"/>
            </w:tcMar>
          </w:tcPr>
          <w:p w14:paraId="1E73E070" w14:textId="77777777" w:rsidR="0058541E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Casos de Uso relacionados</w:t>
            </w:r>
          </w:p>
        </w:tc>
        <w:tc>
          <w:tcPr>
            <w:tcW w:w="5527" w:type="dxa"/>
            <w:gridSpan w:val="3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5E75F2B7" w14:textId="77777777" w:rsidR="0058541E" w:rsidRDefault="00000000">
            <w:pPr>
              <w:spacing w:after="0" w:line="240" w:lineRule="auto"/>
            </w:pPr>
            <w:r>
              <w:t>Todos.</w:t>
            </w:r>
          </w:p>
        </w:tc>
      </w:tr>
      <w:tr w:rsidR="0058541E" w14:paraId="7F84ECCB" w14:textId="77777777">
        <w:trPr>
          <w:jc w:val="right"/>
        </w:trPr>
        <w:tc>
          <w:tcPr>
            <w:tcW w:w="2660" w:type="dxa"/>
            <w:tcBorders>
              <w:left w:val="single" w:sz="8" w:space="0" w:color="4BACC6"/>
            </w:tcBorders>
            <w:shd w:val="clear" w:color="auto" w:fill="auto"/>
            <w:tcMar>
              <w:left w:w="107" w:type="dxa"/>
            </w:tcMar>
          </w:tcPr>
          <w:p w14:paraId="4209ECF1" w14:textId="77777777" w:rsidR="0058541E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5527" w:type="dxa"/>
            <w:gridSpan w:val="3"/>
            <w:tcBorders>
              <w:right w:val="single" w:sz="8" w:space="0" w:color="4BACC6"/>
            </w:tcBorders>
            <w:shd w:val="clear" w:color="auto" w:fill="auto"/>
          </w:tcPr>
          <w:p w14:paraId="11D3A59B" w14:textId="77777777" w:rsidR="0058541E" w:rsidRDefault="00000000">
            <w:pPr>
              <w:spacing w:after="0" w:line="240" w:lineRule="auto"/>
              <w:jc w:val="both"/>
            </w:pPr>
            <w:r>
              <w:t>Utilizar a linguagem de programação CSS (</w:t>
            </w:r>
            <w:proofErr w:type="spellStart"/>
            <w:r>
              <w:t>Cascading</w:t>
            </w:r>
            <w:proofErr w:type="spellEnd"/>
            <w:r>
              <w:t xml:space="preserve"> </w:t>
            </w:r>
            <w:proofErr w:type="spellStart"/>
            <w:r>
              <w:t>Style</w:t>
            </w:r>
            <w:proofErr w:type="spellEnd"/>
            <w:r>
              <w:t xml:space="preserve"> </w:t>
            </w:r>
            <w:proofErr w:type="spellStart"/>
            <w:r>
              <w:t>Sheets</w:t>
            </w:r>
            <w:proofErr w:type="spellEnd"/>
            <w:r>
              <w:t>) para fazer a estilização dos elementos do site, de forma que textos, imagens ou até mesmos links, fiquem de em seu formato mais atraente e intuitivo para que.</w:t>
            </w:r>
          </w:p>
        </w:tc>
      </w:tr>
      <w:tr w:rsidR="0058541E" w14:paraId="5A9700CB" w14:textId="77777777">
        <w:trPr>
          <w:jc w:val="right"/>
        </w:trPr>
        <w:tc>
          <w:tcPr>
            <w:tcW w:w="26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  <w:shd w:val="clear" w:color="auto" w:fill="auto"/>
            <w:tcMar>
              <w:left w:w="107" w:type="dxa"/>
            </w:tcMar>
          </w:tcPr>
          <w:p w14:paraId="297D1E82" w14:textId="77777777" w:rsidR="0058541E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Prioridade</w:t>
            </w:r>
          </w:p>
        </w:tc>
        <w:bookmarkStart w:id="65" w:name="CheckBox24"/>
        <w:tc>
          <w:tcPr>
            <w:tcW w:w="1700" w:type="dxa"/>
            <w:tcBorders>
              <w:top w:val="single" w:sz="8" w:space="0" w:color="4BACC6"/>
              <w:bottom w:val="single" w:sz="8" w:space="0" w:color="4BACC6"/>
            </w:tcBorders>
            <w:shd w:val="clear" w:color="auto" w:fill="auto"/>
          </w:tcPr>
          <w:p w14:paraId="40083752" w14:textId="77777777" w:rsidR="0058541E" w:rsidRDefault="00000000">
            <w:pPr>
              <w:spacing w:after="0" w:line="240" w:lineRule="auto"/>
            </w:pPr>
            <w:r>
              <w:fldChar w:fldCharType="begin">
                <w:ffData>
                  <w:name w:val="CheckBox24"/>
                  <w:enabled/>
                  <w:calcOnExit w:val="0"/>
                  <w:checkBox>
                    <w:sizeAuto/>
                    <w:default w:val="1"/>
                    <w:checked/>
                  </w:checkBox>
                </w:ffData>
              </w:fldChar>
            </w:r>
            <w:r>
              <w:instrText>FORMCHECKBOX</w:instrText>
            </w:r>
            <w:r>
              <w:fldChar w:fldCharType="separate"/>
            </w:r>
            <w:r>
              <w:fldChar w:fldCharType="end"/>
            </w:r>
            <w:bookmarkEnd w:id="65"/>
            <w:r>
              <w:t xml:space="preserve"> Essencial</w:t>
            </w:r>
          </w:p>
        </w:tc>
        <w:tc>
          <w:tcPr>
            <w:tcW w:w="1837" w:type="dxa"/>
            <w:tcBorders>
              <w:top w:val="single" w:sz="8" w:space="0" w:color="4BACC6"/>
              <w:bottom w:val="single" w:sz="8" w:space="0" w:color="4BACC6"/>
            </w:tcBorders>
            <w:shd w:val="clear" w:color="auto" w:fill="auto"/>
          </w:tcPr>
          <w:p w14:paraId="163F1351" w14:textId="77777777" w:rsidR="0058541E" w:rsidRDefault="00000000">
            <w:pPr>
              <w:spacing w:after="0" w:line="240" w:lineRule="auto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fldChar w:fldCharType="begin">
                <w:ffData>
                  <w:name w:val="CheckBox2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66" w:name="CheckBox23"/>
            <w:r>
              <w:rPr>
                <w:rFonts w:eastAsia="Calibri" w:cs="Calibri"/>
                <w:color w:val="000000"/>
              </w:rPr>
              <w:instrText>FORMCHECKBOX</w:instrText>
            </w:r>
            <w:r>
              <w:rPr>
                <w:rFonts w:eastAsia="Calibri" w:cs="Calibri"/>
                <w:color w:val="000000"/>
              </w:rPr>
            </w:r>
            <w:r>
              <w:rPr>
                <w:rFonts w:eastAsia="Calibri" w:cs="Calibri"/>
                <w:color w:val="000000"/>
              </w:rPr>
              <w:fldChar w:fldCharType="separate"/>
            </w:r>
            <w:r>
              <w:rPr>
                <w:rFonts w:eastAsia="Calibri" w:cs="Calibri"/>
                <w:color w:val="000000"/>
              </w:rPr>
              <w:fldChar w:fldCharType="end"/>
            </w:r>
            <w:bookmarkEnd w:id="66"/>
            <w:r>
              <w:rPr>
                <w:rFonts w:eastAsia="Calibri" w:cs="Calibri"/>
                <w:color w:val="000000"/>
              </w:rPr>
              <w:t xml:space="preserve"> Importante</w:t>
            </w:r>
          </w:p>
        </w:tc>
        <w:tc>
          <w:tcPr>
            <w:tcW w:w="1990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0CD4CBB1" w14:textId="77777777" w:rsidR="0058541E" w:rsidRDefault="00000000">
            <w:pPr>
              <w:spacing w:after="0" w:line="240" w:lineRule="auto"/>
            </w:pPr>
            <w:r>
              <w:fldChar w:fldCharType="begin">
                <w:ffData>
                  <w:name w:val="CheckBox2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67" w:name="CheckBox22"/>
            <w:r>
              <w:instrText>FORMCHECKBOX</w:instrText>
            </w:r>
            <w:r>
              <w:fldChar w:fldCharType="separate"/>
            </w:r>
            <w:r>
              <w:fldChar w:fldCharType="end"/>
            </w:r>
            <w:bookmarkEnd w:id="67"/>
            <w:r>
              <w:t xml:space="preserve"> Desejável</w:t>
            </w:r>
          </w:p>
        </w:tc>
      </w:tr>
    </w:tbl>
    <w:p w14:paraId="6E064E20" w14:textId="77777777" w:rsidR="0058541E" w:rsidRDefault="0058541E">
      <w:pPr>
        <w:pStyle w:val="Ttulo2"/>
        <w:jc w:val="both"/>
      </w:pPr>
    </w:p>
    <w:p w14:paraId="02F00E6D" w14:textId="77777777" w:rsidR="0058541E" w:rsidRDefault="00000000">
      <w:pPr>
        <w:pStyle w:val="Ttulo2"/>
        <w:jc w:val="both"/>
      </w:pPr>
      <w:r>
        <w:t>3.4 [RNF09] – Desenvolvimento em Javascript</w:t>
      </w:r>
    </w:p>
    <w:tbl>
      <w:tblPr>
        <w:tblStyle w:val="Style559"/>
        <w:tblW w:w="8187" w:type="dxa"/>
        <w:jc w:val="right"/>
        <w:tblInd w:w="0" w:type="dxa"/>
        <w:tblBorders>
          <w:top w:val="single" w:sz="8" w:space="0" w:color="4BACC6"/>
          <w:left w:val="single" w:sz="8" w:space="0" w:color="4BACC6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0"/>
        <w:gridCol w:w="1700"/>
        <w:gridCol w:w="1837"/>
        <w:gridCol w:w="1990"/>
      </w:tblGrid>
      <w:tr w:rsidR="0058541E" w14:paraId="7AD27739" w14:textId="77777777">
        <w:trPr>
          <w:jc w:val="right"/>
        </w:trPr>
        <w:tc>
          <w:tcPr>
            <w:tcW w:w="2660" w:type="dxa"/>
            <w:tcBorders>
              <w:top w:val="single" w:sz="8" w:space="0" w:color="4BACC6"/>
              <w:left w:val="single" w:sz="8" w:space="0" w:color="4BACC6"/>
            </w:tcBorders>
            <w:shd w:val="clear" w:color="auto" w:fill="4BACC6"/>
            <w:tcMar>
              <w:left w:w="107" w:type="dxa"/>
            </w:tcMar>
          </w:tcPr>
          <w:p w14:paraId="4E66152F" w14:textId="77777777" w:rsidR="0058541E" w:rsidRDefault="00000000">
            <w:pPr>
              <w:spacing w:after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Identificação</w:t>
            </w:r>
          </w:p>
        </w:tc>
        <w:tc>
          <w:tcPr>
            <w:tcW w:w="5527" w:type="dxa"/>
            <w:gridSpan w:val="3"/>
            <w:tcBorders>
              <w:top w:val="single" w:sz="8" w:space="0" w:color="4BACC6"/>
              <w:right w:val="single" w:sz="8" w:space="0" w:color="4BACC6"/>
            </w:tcBorders>
            <w:shd w:val="clear" w:color="auto" w:fill="4BACC6"/>
          </w:tcPr>
          <w:p w14:paraId="3D477EA6" w14:textId="77777777" w:rsidR="0058541E" w:rsidRDefault="00000000">
            <w:pPr>
              <w:spacing w:after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[RNF09] - Desenvolvimento em Java</w:t>
            </w:r>
          </w:p>
        </w:tc>
      </w:tr>
      <w:tr w:rsidR="0058541E" w14:paraId="026F3C25" w14:textId="77777777">
        <w:trPr>
          <w:jc w:val="right"/>
        </w:trPr>
        <w:tc>
          <w:tcPr>
            <w:tcW w:w="26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  <w:shd w:val="clear" w:color="auto" w:fill="auto"/>
            <w:tcMar>
              <w:left w:w="107" w:type="dxa"/>
            </w:tcMar>
          </w:tcPr>
          <w:p w14:paraId="7734CC80" w14:textId="77777777" w:rsidR="0058541E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Casos de Uso relacionados</w:t>
            </w:r>
          </w:p>
        </w:tc>
        <w:tc>
          <w:tcPr>
            <w:tcW w:w="5527" w:type="dxa"/>
            <w:gridSpan w:val="3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3F964203" w14:textId="77777777" w:rsidR="0058541E" w:rsidRDefault="00000000">
            <w:pPr>
              <w:spacing w:after="0" w:line="240" w:lineRule="auto"/>
            </w:pPr>
            <w:r>
              <w:t>Todos.</w:t>
            </w:r>
          </w:p>
        </w:tc>
      </w:tr>
      <w:tr w:rsidR="0058541E" w14:paraId="1500880D" w14:textId="77777777">
        <w:trPr>
          <w:jc w:val="right"/>
        </w:trPr>
        <w:tc>
          <w:tcPr>
            <w:tcW w:w="2660" w:type="dxa"/>
            <w:tcBorders>
              <w:left w:val="single" w:sz="8" w:space="0" w:color="4BACC6"/>
            </w:tcBorders>
            <w:shd w:val="clear" w:color="auto" w:fill="auto"/>
            <w:tcMar>
              <w:left w:w="107" w:type="dxa"/>
            </w:tcMar>
          </w:tcPr>
          <w:p w14:paraId="0062FCC3" w14:textId="77777777" w:rsidR="0058541E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5527" w:type="dxa"/>
            <w:gridSpan w:val="3"/>
            <w:tcBorders>
              <w:right w:val="single" w:sz="8" w:space="0" w:color="4BACC6"/>
            </w:tcBorders>
            <w:shd w:val="clear" w:color="auto" w:fill="auto"/>
          </w:tcPr>
          <w:p w14:paraId="7087637C" w14:textId="77777777" w:rsidR="0058541E" w:rsidRDefault="00000000">
            <w:pPr>
              <w:spacing w:after="0" w:line="240" w:lineRule="auto"/>
              <w:jc w:val="both"/>
            </w:pPr>
            <w:r>
              <w:t>Afim de ter o site com a maior interatividade e dinamismo possível, utiliza-se a linguagem em Javascript para que a página web fique mais responsiva ao contato com o usuário.</w:t>
            </w:r>
          </w:p>
        </w:tc>
      </w:tr>
      <w:tr w:rsidR="0058541E" w14:paraId="203D6C1B" w14:textId="77777777">
        <w:trPr>
          <w:jc w:val="right"/>
        </w:trPr>
        <w:tc>
          <w:tcPr>
            <w:tcW w:w="26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  <w:shd w:val="clear" w:color="auto" w:fill="auto"/>
            <w:tcMar>
              <w:left w:w="107" w:type="dxa"/>
            </w:tcMar>
          </w:tcPr>
          <w:p w14:paraId="507015B1" w14:textId="77777777" w:rsidR="0058541E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Prioridade</w:t>
            </w:r>
          </w:p>
        </w:tc>
        <w:bookmarkStart w:id="68" w:name="CheckBox27"/>
        <w:tc>
          <w:tcPr>
            <w:tcW w:w="1700" w:type="dxa"/>
            <w:tcBorders>
              <w:top w:val="single" w:sz="8" w:space="0" w:color="4BACC6"/>
              <w:bottom w:val="single" w:sz="8" w:space="0" w:color="4BACC6"/>
            </w:tcBorders>
            <w:shd w:val="clear" w:color="auto" w:fill="auto"/>
          </w:tcPr>
          <w:p w14:paraId="76FCFF43" w14:textId="77777777" w:rsidR="0058541E" w:rsidRDefault="00000000">
            <w:pPr>
              <w:spacing w:after="0" w:line="240" w:lineRule="auto"/>
            </w:pPr>
            <w:r>
              <w:fldChar w:fldCharType="begin">
                <w:ffData>
                  <w:name w:val="CheckBox27"/>
                  <w:enabled/>
                  <w:calcOnExit w:val="0"/>
                  <w:checkBox>
                    <w:sizeAuto/>
                    <w:default w:val="1"/>
                    <w:checked/>
                  </w:checkBox>
                </w:ffData>
              </w:fldChar>
            </w:r>
            <w:r>
              <w:instrText>FORMCHECKBOX</w:instrText>
            </w:r>
            <w:r>
              <w:fldChar w:fldCharType="separate"/>
            </w:r>
            <w:r>
              <w:fldChar w:fldCharType="end"/>
            </w:r>
            <w:bookmarkEnd w:id="68"/>
            <w:r>
              <w:t xml:space="preserve"> Essencial</w:t>
            </w:r>
          </w:p>
        </w:tc>
        <w:tc>
          <w:tcPr>
            <w:tcW w:w="1837" w:type="dxa"/>
            <w:tcBorders>
              <w:top w:val="single" w:sz="8" w:space="0" w:color="4BACC6"/>
              <w:bottom w:val="single" w:sz="8" w:space="0" w:color="4BACC6"/>
            </w:tcBorders>
            <w:shd w:val="clear" w:color="auto" w:fill="auto"/>
          </w:tcPr>
          <w:p w14:paraId="62D9B6FB" w14:textId="77777777" w:rsidR="0058541E" w:rsidRDefault="00000000">
            <w:pPr>
              <w:spacing w:after="0" w:line="240" w:lineRule="auto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fldChar w:fldCharType="begin">
                <w:ffData>
                  <w:name w:val="CheckBox2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69" w:name="CheckBox26"/>
            <w:r>
              <w:rPr>
                <w:rFonts w:eastAsia="Calibri" w:cs="Calibri"/>
                <w:color w:val="000000"/>
              </w:rPr>
              <w:instrText>FORMCHECKBOX</w:instrText>
            </w:r>
            <w:r>
              <w:rPr>
                <w:rFonts w:eastAsia="Calibri" w:cs="Calibri"/>
                <w:color w:val="000000"/>
              </w:rPr>
            </w:r>
            <w:r>
              <w:rPr>
                <w:rFonts w:eastAsia="Calibri" w:cs="Calibri"/>
                <w:color w:val="000000"/>
              </w:rPr>
              <w:fldChar w:fldCharType="separate"/>
            </w:r>
            <w:r>
              <w:rPr>
                <w:rFonts w:eastAsia="Calibri" w:cs="Calibri"/>
                <w:color w:val="000000"/>
              </w:rPr>
              <w:fldChar w:fldCharType="end"/>
            </w:r>
            <w:bookmarkEnd w:id="69"/>
            <w:r>
              <w:rPr>
                <w:rFonts w:eastAsia="Calibri" w:cs="Calibri"/>
                <w:color w:val="000000"/>
              </w:rPr>
              <w:t xml:space="preserve"> Importante</w:t>
            </w:r>
          </w:p>
        </w:tc>
        <w:tc>
          <w:tcPr>
            <w:tcW w:w="1990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554DAEF2" w14:textId="77777777" w:rsidR="0058541E" w:rsidRDefault="00000000">
            <w:pPr>
              <w:spacing w:after="0" w:line="240" w:lineRule="auto"/>
            </w:pPr>
            <w:r>
              <w:fldChar w:fldCharType="begin">
                <w:ffData>
                  <w:name w:val="CheckBox2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70" w:name="CheckBox25"/>
            <w:r>
              <w:instrText>FORMCHECKBOX</w:instrText>
            </w:r>
            <w:r>
              <w:fldChar w:fldCharType="separate"/>
            </w:r>
            <w:r>
              <w:fldChar w:fldCharType="end"/>
            </w:r>
            <w:bookmarkEnd w:id="70"/>
            <w:r>
              <w:t xml:space="preserve"> Desejável</w:t>
            </w:r>
          </w:p>
        </w:tc>
      </w:tr>
    </w:tbl>
    <w:p w14:paraId="6F691AC0" w14:textId="77777777" w:rsidR="0058541E" w:rsidRDefault="0058541E">
      <w:pPr>
        <w:pStyle w:val="Ttulo2"/>
        <w:jc w:val="both"/>
      </w:pPr>
    </w:p>
    <w:p w14:paraId="2E343AE0" w14:textId="77777777" w:rsidR="0058541E" w:rsidRDefault="00000000">
      <w:pPr>
        <w:pStyle w:val="Ttulo2"/>
        <w:jc w:val="both"/>
      </w:pPr>
      <w:r>
        <w:t xml:space="preserve">3.5 [RNF10] – Utilizar Banco de Dados da Oracle </w:t>
      </w:r>
      <w:proofErr w:type="spellStart"/>
      <w:r>
        <w:t>Database</w:t>
      </w:r>
      <w:proofErr w:type="spellEnd"/>
    </w:p>
    <w:tbl>
      <w:tblPr>
        <w:tblStyle w:val="Style559"/>
        <w:tblW w:w="8187" w:type="dxa"/>
        <w:jc w:val="right"/>
        <w:tblInd w:w="0" w:type="dxa"/>
        <w:tblBorders>
          <w:top w:val="single" w:sz="8" w:space="0" w:color="4BACC6"/>
          <w:left w:val="single" w:sz="8" w:space="0" w:color="4BACC6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0"/>
        <w:gridCol w:w="1700"/>
        <w:gridCol w:w="1837"/>
        <w:gridCol w:w="1990"/>
      </w:tblGrid>
      <w:tr w:rsidR="0058541E" w14:paraId="7431FF0D" w14:textId="77777777">
        <w:trPr>
          <w:jc w:val="right"/>
        </w:trPr>
        <w:tc>
          <w:tcPr>
            <w:tcW w:w="2660" w:type="dxa"/>
            <w:tcBorders>
              <w:top w:val="single" w:sz="8" w:space="0" w:color="4BACC6"/>
              <w:left w:val="single" w:sz="8" w:space="0" w:color="4BACC6"/>
            </w:tcBorders>
            <w:shd w:val="clear" w:color="auto" w:fill="4BACC6"/>
            <w:tcMar>
              <w:left w:w="107" w:type="dxa"/>
            </w:tcMar>
          </w:tcPr>
          <w:p w14:paraId="24C3786C" w14:textId="77777777" w:rsidR="0058541E" w:rsidRDefault="00000000">
            <w:pPr>
              <w:spacing w:after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Identificação</w:t>
            </w:r>
          </w:p>
        </w:tc>
        <w:tc>
          <w:tcPr>
            <w:tcW w:w="5527" w:type="dxa"/>
            <w:gridSpan w:val="3"/>
            <w:tcBorders>
              <w:top w:val="single" w:sz="8" w:space="0" w:color="4BACC6"/>
              <w:right w:val="single" w:sz="8" w:space="0" w:color="4BACC6"/>
            </w:tcBorders>
            <w:shd w:val="clear" w:color="auto" w:fill="4BACC6"/>
          </w:tcPr>
          <w:p w14:paraId="79EF80ED" w14:textId="77777777" w:rsidR="0058541E" w:rsidRDefault="00000000">
            <w:pPr>
              <w:spacing w:after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[RNF10] - Utilizar Banco de Dados Oracle </w:t>
            </w:r>
            <w:proofErr w:type="spellStart"/>
            <w:r>
              <w:rPr>
                <w:b/>
                <w:color w:val="FFFFFF"/>
              </w:rPr>
              <w:t>Database</w:t>
            </w:r>
            <w:proofErr w:type="spellEnd"/>
          </w:p>
        </w:tc>
      </w:tr>
      <w:tr w:rsidR="0058541E" w14:paraId="5D65D4AC" w14:textId="77777777">
        <w:trPr>
          <w:jc w:val="right"/>
        </w:trPr>
        <w:tc>
          <w:tcPr>
            <w:tcW w:w="26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  <w:shd w:val="clear" w:color="auto" w:fill="auto"/>
            <w:tcMar>
              <w:left w:w="107" w:type="dxa"/>
            </w:tcMar>
          </w:tcPr>
          <w:p w14:paraId="3D1298C6" w14:textId="77777777" w:rsidR="0058541E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Casos de Uso relacionados</w:t>
            </w:r>
          </w:p>
        </w:tc>
        <w:tc>
          <w:tcPr>
            <w:tcW w:w="5527" w:type="dxa"/>
            <w:gridSpan w:val="3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0D7BB1EF" w14:textId="77777777" w:rsidR="0058541E" w:rsidRDefault="00000000">
            <w:pPr>
              <w:spacing w:after="0" w:line="240" w:lineRule="auto"/>
            </w:pPr>
            <w:r>
              <w:t>Todos.</w:t>
            </w:r>
          </w:p>
        </w:tc>
      </w:tr>
      <w:tr w:rsidR="0058541E" w14:paraId="678F933A" w14:textId="77777777">
        <w:trPr>
          <w:jc w:val="right"/>
        </w:trPr>
        <w:tc>
          <w:tcPr>
            <w:tcW w:w="2660" w:type="dxa"/>
            <w:tcBorders>
              <w:left w:val="single" w:sz="8" w:space="0" w:color="4BACC6"/>
            </w:tcBorders>
            <w:shd w:val="clear" w:color="auto" w:fill="auto"/>
            <w:tcMar>
              <w:left w:w="107" w:type="dxa"/>
            </w:tcMar>
          </w:tcPr>
          <w:p w14:paraId="269CA2D4" w14:textId="77777777" w:rsidR="0058541E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5527" w:type="dxa"/>
            <w:gridSpan w:val="3"/>
            <w:tcBorders>
              <w:right w:val="single" w:sz="8" w:space="0" w:color="4BACC6"/>
            </w:tcBorders>
            <w:shd w:val="clear" w:color="auto" w:fill="auto"/>
          </w:tcPr>
          <w:p w14:paraId="621F5869" w14:textId="77777777" w:rsidR="0058541E" w:rsidRDefault="00000000">
            <w:pPr>
              <w:spacing w:after="0" w:line="240" w:lineRule="auto"/>
              <w:jc w:val="both"/>
            </w:pPr>
            <w:r>
              <w:t>A utilização deste sistema para o Banco de Dados do Site, tem como os principais objetivos: Coletar, armazenar e processar todos os dados colocados com segurança e de forma precisa.</w:t>
            </w:r>
          </w:p>
        </w:tc>
      </w:tr>
      <w:tr w:rsidR="0058541E" w14:paraId="72C5C2C0" w14:textId="77777777">
        <w:trPr>
          <w:jc w:val="right"/>
        </w:trPr>
        <w:tc>
          <w:tcPr>
            <w:tcW w:w="26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  <w:shd w:val="clear" w:color="auto" w:fill="auto"/>
            <w:tcMar>
              <w:left w:w="107" w:type="dxa"/>
            </w:tcMar>
          </w:tcPr>
          <w:p w14:paraId="0A10052B" w14:textId="77777777" w:rsidR="0058541E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Prioridade</w:t>
            </w:r>
          </w:p>
        </w:tc>
        <w:tc>
          <w:tcPr>
            <w:tcW w:w="1700" w:type="dxa"/>
            <w:tcBorders>
              <w:top w:val="single" w:sz="8" w:space="0" w:color="4BACC6"/>
              <w:bottom w:val="single" w:sz="8" w:space="0" w:color="4BACC6"/>
            </w:tcBorders>
            <w:shd w:val="clear" w:color="auto" w:fill="auto"/>
          </w:tcPr>
          <w:p w14:paraId="23A30815" w14:textId="77777777" w:rsidR="0058541E" w:rsidRDefault="00000000">
            <w:pPr>
              <w:spacing w:after="0" w:line="240" w:lineRule="auto"/>
            </w:pPr>
            <w:r>
              <w:t xml:space="preserve"> </w:t>
            </w:r>
            <w:bookmarkStart w:id="71" w:name="CheckBox30"/>
            <w:r>
              <w:fldChar w:fldCharType="begin">
                <w:ffData>
                  <w:name w:val="CheckBox30"/>
                  <w:enabled/>
                  <w:calcOnExit w:val="0"/>
                  <w:checkBox>
                    <w:sizeAuto/>
                    <w:default w:val="1"/>
                    <w:checked/>
                  </w:checkBox>
                </w:ffData>
              </w:fldChar>
            </w:r>
            <w:r>
              <w:instrText>FORMCHECKBOX</w:instrText>
            </w:r>
            <w:r>
              <w:fldChar w:fldCharType="separate"/>
            </w:r>
            <w:r>
              <w:fldChar w:fldCharType="end"/>
            </w:r>
            <w:bookmarkEnd w:id="71"/>
            <w:r>
              <w:t>Essencial</w:t>
            </w:r>
          </w:p>
        </w:tc>
        <w:tc>
          <w:tcPr>
            <w:tcW w:w="1837" w:type="dxa"/>
            <w:tcBorders>
              <w:top w:val="single" w:sz="8" w:space="0" w:color="4BACC6"/>
              <w:bottom w:val="single" w:sz="8" w:space="0" w:color="4BACC6"/>
            </w:tcBorders>
            <w:shd w:val="clear" w:color="auto" w:fill="auto"/>
          </w:tcPr>
          <w:p w14:paraId="4079CFB7" w14:textId="77777777" w:rsidR="0058541E" w:rsidRDefault="00000000">
            <w:pPr>
              <w:spacing w:after="0" w:line="240" w:lineRule="auto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fldChar w:fldCharType="begin">
                <w:ffData>
                  <w:name w:val="CheckBox2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72" w:name="CheckBox28"/>
            <w:r>
              <w:rPr>
                <w:rFonts w:eastAsia="Calibri" w:cs="Calibri"/>
                <w:color w:val="000000"/>
              </w:rPr>
              <w:instrText>FORMCHECKBOX</w:instrText>
            </w:r>
            <w:r>
              <w:rPr>
                <w:rFonts w:eastAsia="Calibri" w:cs="Calibri"/>
                <w:color w:val="000000"/>
              </w:rPr>
            </w:r>
            <w:r>
              <w:rPr>
                <w:rFonts w:eastAsia="Calibri" w:cs="Calibri"/>
                <w:color w:val="000000"/>
              </w:rPr>
              <w:fldChar w:fldCharType="separate"/>
            </w:r>
            <w:r>
              <w:rPr>
                <w:rFonts w:eastAsia="Calibri" w:cs="Calibri"/>
                <w:color w:val="000000"/>
              </w:rPr>
              <w:fldChar w:fldCharType="end"/>
            </w:r>
            <w:bookmarkEnd w:id="72"/>
            <w:r>
              <w:rPr>
                <w:rFonts w:eastAsia="Calibri" w:cs="Calibri"/>
                <w:color w:val="000000"/>
              </w:rPr>
              <w:t>Importante</w:t>
            </w:r>
          </w:p>
        </w:tc>
        <w:tc>
          <w:tcPr>
            <w:tcW w:w="1990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1C228144" w14:textId="77777777" w:rsidR="0058541E" w:rsidRDefault="00000000">
            <w:pPr>
              <w:spacing w:after="0" w:line="240" w:lineRule="auto"/>
            </w:pPr>
            <w:r>
              <w:fldChar w:fldCharType="begin">
                <w:ffData>
                  <w:name w:val="CheckBox2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73" w:name="CheckBox29"/>
            <w:r>
              <w:instrText>FORMCHECKBOX</w:instrText>
            </w:r>
            <w:r>
              <w:fldChar w:fldCharType="separate"/>
            </w:r>
            <w:r>
              <w:fldChar w:fldCharType="end"/>
            </w:r>
            <w:bookmarkEnd w:id="73"/>
            <w:r>
              <w:t xml:space="preserve"> Desejável</w:t>
            </w:r>
          </w:p>
        </w:tc>
      </w:tr>
    </w:tbl>
    <w:p w14:paraId="27CD30AB" w14:textId="77777777" w:rsidR="0058541E" w:rsidRDefault="00000000">
      <w:pPr>
        <w:pStyle w:val="Ttulo2"/>
        <w:jc w:val="both"/>
      </w:pPr>
      <w:bookmarkStart w:id="74" w:name="_heading=h.111kx3o" w:colFirst="0" w:colLast="0"/>
      <w:bookmarkEnd w:id="74"/>
      <w:r>
        <w:t>3.6 [RNF11] - Tempo de Desenvolvimento</w:t>
      </w:r>
    </w:p>
    <w:tbl>
      <w:tblPr>
        <w:tblStyle w:val="Style560"/>
        <w:tblW w:w="8187" w:type="dxa"/>
        <w:jc w:val="right"/>
        <w:tblInd w:w="0" w:type="dxa"/>
        <w:tblBorders>
          <w:top w:val="single" w:sz="8" w:space="0" w:color="4BACC6"/>
          <w:left w:val="single" w:sz="8" w:space="0" w:color="4BACC6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0"/>
        <w:gridCol w:w="1700"/>
        <w:gridCol w:w="1837"/>
        <w:gridCol w:w="1990"/>
      </w:tblGrid>
      <w:tr w:rsidR="0058541E" w14:paraId="6AB89BE4" w14:textId="77777777">
        <w:trPr>
          <w:jc w:val="right"/>
        </w:trPr>
        <w:tc>
          <w:tcPr>
            <w:tcW w:w="2660" w:type="dxa"/>
            <w:tcBorders>
              <w:top w:val="single" w:sz="8" w:space="0" w:color="4BACC6"/>
              <w:left w:val="single" w:sz="8" w:space="0" w:color="4BACC6"/>
            </w:tcBorders>
            <w:shd w:val="clear" w:color="auto" w:fill="4BACC6"/>
            <w:tcMar>
              <w:left w:w="107" w:type="dxa"/>
            </w:tcMar>
          </w:tcPr>
          <w:p w14:paraId="05D0DFC6" w14:textId="77777777" w:rsidR="0058541E" w:rsidRDefault="00000000">
            <w:pPr>
              <w:spacing w:after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Identificação</w:t>
            </w:r>
          </w:p>
        </w:tc>
        <w:tc>
          <w:tcPr>
            <w:tcW w:w="5527" w:type="dxa"/>
            <w:gridSpan w:val="3"/>
            <w:tcBorders>
              <w:top w:val="single" w:sz="8" w:space="0" w:color="4BACC6"/>
              <w:right w:val="single" w:sz="8" w:space="0" w:color="4BACC6"/>
            </w:tcBorders>
            <w:shd w:val="clear" w:color="auto" w:fill="4BACC6"/>
          </w:tcPr>
          <w:p w14:paraId="392565A1" w14:textId="77777777" w:rsidR="0058541E" w:rsidRDefault="00000000">
            <w:pPr>
              <w:spacing w:after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[RNF11] - Tempo de Desenvolvimento</w:t>
            </w:r>
          </w:p>
        </w:tc>
      </w:tr>
      <w:tr w:rsidR="0058541E" w14:paraId="3075AA79" w14:textId="77777777">
        <w:trPr>
          <w:jc w:val="right"/>
        </w:trPr>
        <w:tc>
          <w:tcPr>
            <w:tcW w:w="26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  <w:shd w:val="clear" w:color="auto" w:fill="auto"/>
            <w:tcMar>
              <w:left w:w="107" w:type="dxa"/>
            </w:tcMar>
          </w:tcPr>
          <w:p w14:paraId="474161D4" w14:textId="77777777" w:rsidR="0058541E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Casos de Uso relacionados</w:t>
            </w:r>
          </w:p>
        </w:tc>
        <w:tc>
          <w:tcPr>
            <w:tcW w:w="5527" w:type="dxa"/>
            <w:gridSpan w:val="3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3252E05A" w14:textId="77777777" w:rsidR="0058541E" w:rsidRDefault="00000000">
            <w:pPr>
              <w:spacing w:after="0" w:line="240" w:lineRule="auto"/>
            </w:pPr>
            <w:r>
              <w:t>Todos.</w:t>
            </w:r>
          </w:p>
        </w:tc>
      </w:tr>
      <w:tr w:rsidR="0058541E" w14:paraId="0B0163A2" w14:textId="77777777">
        <w:trPr>
          <w:jc w:val="right"/>
        </w:trPr>
        <w:tc>
          <w:tcPr>
            <w:tcW w:w="2660" w:type="dxa"/>
            <w:tcBorders>
              <w:left w:val="single" w:sz="8" w:space="0" w:color="4BACC6"/>
            </w:tcBorders>
            <w:shd w:val="clear" w:color="auto" w:fill="auto"/>
            <w:tcMar>
              <w:left w:w="107" w:type="dxa"/>
            </w:tcMar>
          </w:tcPr>
          <w:p w14:paraId="2D19AC44" w14:textId="77777777" w:rsidR="0058541E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5527" w:type="dxa"/>
            <w:gridSpan w:val="3"/>
            <w:tcBorders>
              <w:right w:val="single" w:sz="8" w:space="0" w:color="4BACC6"/>
            </w:tcBorders>
            <w:shd w:val="clear" w:color="auto" w:fill="auto"/>
          </w:tcPr>
          <w:p w14:paraId="4CF26B0B" w14:textId="77777777" w:rsidR="0058541E" w:rsidRDefault="00000000">
            <w:pPr>
              <w:spacing w:after="0" w:line="240" w:lineRule="auto"/>
              <w:jc w:val="both"/>
            </w:pPr>
            <w:r>
              <w:t>O tempo para desenvolvimento do sistema não deve ultrapassar o prazo previsto no documento de viabilidade, visto a urgência da solução descrita no mesmo documento. Dessa forma, o tempo de desenvolvimento total não pode ser superior a 2 meses.</w:t>
            </w:r>
          </w:p>
        </w:tc>
      </w:tr>
      <w:tr w:rsidR="0058541E" w14:paraId="744AA322" w14:textId="77777777">
        <w:trPr>
          <w:jc w:val="right"/>
        </w:trPr>
        <w:tc>
          <w:tcPr>
            <w:tcW w:w="26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  <w:shd w:val="clear" w:color="auto" w:fill="auto"/>
            <w:tcMar>
              <w:left w:w="107" w:type="dxa"/>
            </w:tcMar>
          </w:tcPr>
          <w:p w14:paraId="4F580123" w14:textId="77777777" w:rsidR="0058541E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Prioridade</w:t>
            </w:r>
          </w:p>
        </w:tc>
        <w:tc>
          <w:tcPr>
            <w:tcW w:w="1700" w:type="dxa"/>
            <w:tcBorders>
              <w:top w:val="single" w:sz="8" w:space="0" w:color="4BACC6"/>
              <w:bottom w:val="single" w:sz="8" w:space="0" w:color="4BACC6"/>
            </w:tcBorders>
            <w:shd w:val="clear" w:color="auto" w:fill="auto"/>
          </w:tcPr>
          <w:p w14:paraId="7E3079E5" w14:textId="77777777" w:rsidR="0058541E" w:rsidRDefault="00000000">
            <w:pPr>
              <w:spacing w:after="0" w:line="240" w:lineRule="auto"/>
            </w:pPr>
            <w:r>
              <w:fldChar w:fldCharType="begin">
                <w:ffData>
                  <w:name w:val="CheckBox3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75" w:name="CheckBox31"/>
            <w:r>
              <w:instrText>FORMCHECKBOX</w:instrText>
            </w:r>
            <w:r>
              <w:fldChar w:fldCharType="separate"/>
            </w:r>
            <w:r>
              <w:fldChar w:fldCharType="end"/>
            </w:r>
            <w:bookmarkEnd w:id="75"/>
            <w:r>
              <w:t>Essencial</w:t>
            </w:r>
          </w:p>
        </w:tc>
        <w:bookmarkStart w:id="76" w:name="CheckBox32"/>
        <w:tc>
          <w:tcPr>
            <w:tcW w:w="1837" w:type="dxa"/>
            <w:tcBorders>
              <w:top w:val="single" w:sz="8" w:space="0" w:color="4BACC6"/>
              <w:bottom w:val="single" w:sz="8" w:space="0" w:color="4BACC6"/>
            </w:tcBorders>
            <w:shd w:val="clear" w:color="auto" w:fill="auto"/>
          </w:tcPr>
          <w:p w14:paraId="24C152C2" w14:textId="77777777" w:rsidR="0058541E" w:rsidRDefault="00000000">
            <w:pPr>
              <w:spacing w:after="0" w:line="240" w:lineRule="auto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fldChar w:fldCharType="begin">
                <w:ffData>
                  <w:name w:val="CheckBox32"/>
                  <w:enabled/>
                  <w:calcOnExit w:val="0"/>
                  <w:checkBox>
                    <w:sizeAuto/>
                    <w:default w:val="1"/>
                    <w:checked/>
                  </w:checkBox>
                </w:ffData>
              </w:fldChar>
            </w:r>
            <w:r>
              <w:rPr>
                <w:rFonts w:eastAsia="Calibri" w:cs="Calibri"/>
                <w:color w:val="000000"/>
              </w:rPr>
              <w:instrText>FORMCHECKBOX</w:instrText>
            </w:r>
            <w:r>
              <w:rPr>
                <w:rFonts w:eastAsia="Calibri" w:cs="Calibri"/>
                <w:color w:val="000000"/>
              </w:rPr>
            </w:r>
            <w:r>
              <w:rPr>
                <w:rFonts w:eastAsia="Calibri" w:cs="Calibri"/>
                <w:color w:val="000000"/>
              </w:rPr>
              <w:fldChar w:fldCharType="separate"/>
            </w:r>
            <w:r>
              <w:rPr>
                <w:rFonts w:eastAsia="Calibri" w:cs="Calibri"/>
                <w:color w:val="000000"/>
              </w:rPr>
              <w:fldChar w:fldCharType="end"/>
            </w:r>
            <w:bookmarkEnd w:id="76"/>
            <w:r>
              <w:rPr>
                <w:rFonts w:eastAsia="Calibri" w:cs="Calibri"/>
                <w:color w:val="000000"/>
              </w:rPr>
              <w:t>Importante</w:t>
            </w:r>
          </w:p>
        </w:tc>
        <w:tc>
          <w:tcPr>
            <w:tcW w:w="1990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2790AD07" w14:textId="77777777" w:rsidR="0058541E" w:rsidRDefault="00000000">
            <w:pPr>
              <w:spacing w:after="0" w:line="240" w:lineRule="auto"/>
            </w:pPr>
            <w:r>
              <w:fldChar w:fldCharType="begin">
                <w:ffData>
                  <w:name w:val="CheckBox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77" w:name="CheckBox33"/>
            <w:r>
              <w:instrText>FORMCHECKBOX</w:instrText>
            </w:r>
            <w:r>
              <w:fldChar w:fldCharType="separate"/>
            </w:r>
            <w:r>
              <w:fldChar w:fldCharType="end"/>
            </w:r>
            <w:bookmarkEnd w:id="77"/>
            <w:r>
              <w:t xml:space="preserve"> Desejável</w:t>
            </w:r>
          </w:p>
        </w:tc>
      </w:tr>
    </w:tbl>
    <w:p w14:paraId="6E613507" w14:textId="77777777" w:rsidR="0058541E" w:rsidRDefault="0058541E">
      <w:pPr>
        <w:pStyle w:val="Ttulo2"/>
        <w:jc w:val="both"/>
      </w:pPr>
      <w:bookmarkStart w:id="78" w:name="_heading=h.3l18frh" w:colFirst="0" w:colLast="0"/>
      <w:bookmarkStart w:id="79" w:name="_heading=h.206ipza" w:colFirst="0" w:colLast="0"/>
      <w:bookmarkEnd w:id="78"/>
      <w:bookmarkEnd w:id="79"/>
    </w:p>
    <w:p w14:paraId="223C3A1E" w14:textId="77777777" w:rsidR="0058541E" w:rsidRDefault="00000000">
      <w:pPr>
        <w:pStyle w:val="Ttulo2"/>
        <w:jc w:val="both"/>
      </w:pPr>
      <w:bookmarkStart w:id="80" w:name="_heading=h.4k668n3" w:colFirst="0" w:colLast="0"/>
      <w:bookmarkEnd w:id="80"/>
      <w:r>
        <w:t>3.7 [RNF12] - Permissão</w:t>
      </w:r>
    </w:p>
    <w:tbl>
      <w:tblPr>
        <w:tblStyle w:val="Style562"/>
        <w:tblW w:w="8187" w:type="dxa"/>
        <w:jc w:val="right"/>
        <w:tblInd w:w="0" w:type="dxa"/>
        <w:tblBorders>
          <w:top w:val="single" w:sz="8" w:space="0" w:color="4BACC6"/>
          <w:left w:val="single" w:sz="8" w:space="0" w:color="4BACC6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0"/>
        <w:gridCol w:w="1700"/>
        <w:gridCol w:w="1837"/>
        <w:gridCol w:w="1990"/>
      </w:tblGrid>
      <w:tr w:rsidR="0058541E" w14:paraId="34B14D19" w14:textId="77777777">
        <w:trPr>
          <w:jc w:val="right"/>
        </w:trPr>
        <w:tc>
          <w:tcPr>
            <w:tcW w:w="2660" w:type="dxa"/>
            <w:tcBorders>
              <w:top w:val="single" w:sz="8" w:space="0" w:color="4BACC6"/>
              <w:left w:val="single" w:sz="8" w:space="0" w:color="4BACC6"/>
            </w:tcBorders>
            <w:shd w:val="clear" w:color="auto" w:fill="4BACC6"/>
            <w:tcMar>
              <w:left w:w="107" w:type="dxa"/>
            </w:tcMar>
          </w:tcPr>
          <w:p w14:paraId="7B8E4C03" w14:textId="77777777" w:rsidR="0058541E" w:rsidRDefault="00000000">
            <w:pPr>
              <w:spacing w:after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Identificação</w:t>
            </w:r>
          </w:p>
        </w:tc>
        <w:tc>
          <w:tcPr>
            <w:tcW w:w="5527" w:type="dxa"/>
            <w:gridSpan w:val="3"/>
            <w:tcBorders>
              <w:top w:val="single" w:sz="8" w:space="0" w:color="4BACC6"/>
              <w:right w:val="single" w:sz="8" w:space="0" w:color="4BACC6"/>
            </w:tcBorders>
            <w:shd w:val="clear" w:color="auto" w:fill="4BACC6"/>
          </w:tcPr>
          <w:p w14:paraId="1D071B5C" w14:textId="77777777" w:rsidR="0058541E" w:rsidRDefault="00000000">
            <w:pPr>
              <w:spacing w:after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[RNF12] - Permissão</w:t>
            </w:r>
          </w:p>
        </w:tc>
      </w:tr>
      <w:tr w:rsidR="0058541E" w14:paraId="6C466A56" w14:textId="77777777">
        <w:trPr>
          <w:jc w:val="right"/>
        </w:trPr>
        <w:tc>
          <w:tcPr>
            <w:tcW w:w="26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  <w:shd w:val="clear" w:color="auto" w:fill="auto"/>
            <w:tcMar>
              <w:left w:w="107" w:type="dxa"/>
            </w:tcMar>
          </w:tcPr>
          <w:p w14:paraId="10E78629" w14:textId="77777777" w:rsidR="0058541E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Casos de Uso relacionados</w:t>
            </w:r>
          </w:p>
        </w:tc>
        <w:tc>
          <w:tcPr>
            <w:tcW w:w="5527" w:type="dxa"/>
            <w:gridSpan w:val="3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1D1290B6" w14:textId="77777777" w:rsidR="0058541E" w:rsidRDefault="00000000">
            <w:pPr>
              <w:spacing w:after="0" w:line="240" w:lineRule="auto"/>
            </w:pPr>
            <w:r>
              <w:t>Todos.</w:t>
            </w:r>
          </w:p>
        </w:tc>
      </w:tr>
      <w:tr w:rsidR="0058541E" w14:paraId="469B340C" w14:textId="77777777">
        <w:trPr>
          <w:jc w:val="right"/>
        </w:trPr>
        <w:tc>
          <w:tcPr>
            <w:tcW w:w="2660" w:type="dxa"/>
            <w:tcBorders>
              <w:left w:val="single" w:sz="8" w:space="0" w:color="4BACC6"/>
            </w:tcBorders>
            <w:shd w:val="clear" w:color="auto" w:fill="auto"/>
            <w:tcMar>
              <w:left w:w="107" w:type="dxa"/>
            </w:tcMar>
          </w:tcPr>
          <w:p w14:paraId="646A4560" w14:textId="77777777" w:rsidR="0058541E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5527" w:type="dxa"/>
            <w:gridSpan w:val="3"/>
            <w:tcBorders>
              <w:right w:val="single" w:sz="8" w:space="0" w:color="4BACC6"/>
            </w:tcBorders>
            <w:shd w:val="clear" w:color="auto" w:fill="auto"/>
          </w:tcPr>
          <w:p w14:paraId="5BF44F83" w14:textId="77777777" w:rsidR="0058541E" w:rsidRDefault="00000000">
            <w:pPr>
              <w:spacing w:after="0" w:line="240" w:lineRule="auto"/>
              <w:jc w:val="both"/>
            </w:pPr>
            <w:r>
              <w:t>Cada usuário só poderá realizar ações que foram permitidas a ele na hora do seu cadastro.</w:t>
            </w:r>
          </w:p>
        </w:tc>
      </w:tr>
      <w:tr w:rsidR="0058541E" w14:paraId="63DB32B1" w14:textId="77777777">
        <w:trPr>
          <w:jc w:val="right"/>
        </w:trPr>
        <w:tc>
          <w:tcPr>
            <w:tcW w:w="26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  <w:shd w:val="clear" w:color="auto" w:fill="auto"/>
            <w:tcMar>
              <w:left w:w="107" w:type="dxa"/>
            </w:tcMar>
          </w:tcPr>
          <w:p w14:paraId="4B2899EF" w14:textId="77777777" w:rsidR="0058541E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Prioridade</w:t>
            </w:r>
          </w:p>
        </w:tc>
        <w:bookmarkStart w:id="81" w:name="CheckBox34"/>
        <w:tc>
          <w:tcPr>
            <w:tcW w:w="1700" w:type="dxa"/>
            <w:tcBorders>
              <w:top w:val="single" w:sz="8" w:space="0" w:color="4BACC6"/>
              <w:bottom w:val="single" w:sz="8" w:space="0" w:color="4BACC6"/>
            </w:tcBorders>
            <w:shd w:val="clear" w:color="auto" w:fill="auto"/>
          </w:tcPr>
          <w:p w14:paraId="6FA63D0A" w14:textId="77777777" w:rsidR="0058541E" w:rsidRDefault="00000000">
            <w:pPr>
              <w:spacing w:after="0" w:line="240" w:lineRule="auto"/>
            </w:pPr>
            <w:r>
              <w:fldChar w:fldCharType="begin">
                <w:ffData>
                  <w:name w:val="CheckBox34"/>
                  <w:enabled/>
                  <w:calcOnExit w:val="0"/>
                  <w:checkBox>
                    <w:sizeAuto/>
                    <w:default w:val="1"/>
                    <w:checked/>
                  </w:checkBox>
                </w:ffData>
              </w:fldChar>
            </w:r>
            <w:r>
              <w:instrText>FORMCHECKBOX</w:instrText>
            </w:r>
            <w:r>
              <w:fldChar w:fldCharType="separate"/>
            </w:r>
            <w:r>
              <w:fldChar w:fldCharType="end"/>
            </w:r>
            <w:bookmarkEnd w:id="81"/>
            <w:r>
              <w:t xml:space="preserve"> Essencial</w:t>
            </w:r>
          </w:p>
        </w:tc>
        <w:tc>
          <w:tcPr>
            <w:tcW w:w="1837" w:type="dxa"/>
            <w:tcBorders>
              <w:top w:val="single" w:sz="8" w:space="0" w:color="4BACC6"/>
              <w:bottom w:val="single" w:sz="8" w:space="0" w:color="4BACC6"/>
            </w:tcBorders>
            <w:shd w:val="clear" w:color="auto" w:fill="auto"/>
          </w:tcPr>
          <w:p w14:paraId="578092F4" w14:textId="77777777" w:rsidR="0058541E" w:rsidRDefault="00000000">
            <w:pPr>
              <w:spacing w:after="0" w:line="240" w:lineRule="auto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fldChar w:fldCharType="begin">
                <w:ffData>
                  <w:name w:val="CheckBox3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82" w:name="CheckBox35"/>
            <w:r>
              <w:rPr>
                <w:rFonts w:eastAsia="Calibri" w:cs="Calibri"/>
                <w:color w:val="000000"/>
              </w:rPr>
              <w:instrText>FORMCHECKBOX</w:instrText>
            </w:r>
            <w:r>
              <w:rPr>
                <w:rFonts w:eastAsia="Calibri" w:cs="Calibri"/>
                <w:color w:val="000000"/>
              </w:rPr>
            </w:r>
            <w:r>
              <w:rPr>
                <w:rFonts w:eastAsia="Calibri" w:cs="Calibri"/>
                <w:color w:val="000000"/>
              </w:rPr>
              <w:fldChar w:fldCharType="separate"/>
            </w:r>
            <w:r>
              <w:rPr>
                <w:rFonts w:eastAsia="Calibri" w:cs="Calibri"/>
                <w:color w:val="000000"/>
              </w:rPr>
              <w:fldChar w:fldCharType="end"/>
            </w:r>
            <w:bookmarkEnd w:id="82"/>
            <w:r>
              <w:rPr>
                <w:rFonts w:eastAsia="Calibri" w:cs="Calibri"/>
                <w:color w:val="000000"/>
              </w:rPr>
              <w:t xml:space="preserve"> Importante</w:t>
            </w:r>
          </w:p>
        </w:tc>
        <w:tc>
          <w:tcPr>
            <w:tcW w:w="1990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7A929140" w14:textId="77777777" w:rsidR="0058541E" w:rsidRDefault="00000000">
            <w:pPr>
              <w:spacing w:after="0" w:line="240" w:lineRule="auto"/>
            </w:pPr>
            <w:r>
              <w:fldChar w:fldCharType="begin">
                <w:ffData>
                  <w:name w:val="CheckBox3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83" w:name="CheckBox36"/>
            <w:r>
              <w:instrText>FORMCHECKBOX</w:instrText>
            </w:r>
            <w:r>
              <w:fldChar w:fldCharType="separate"/>
            </w:r>
            <w:r>
              <w:fldChar w:fldCharType="end"/>
            </w:r>
            <w:bookmarkEnd w:id="83"/>
            <w:r>
              <w:t xml:space="preserve"> Desejável</w:t>
            </w:r>
          </w:p>
        </w:tc>
      </w:tr>
    </w:tbl>
    <w:p w14:paraId="6B34A69C" w14:textId="77777777" w:rsidR="0058541E" w:rsidRDefault="00000000">
      <w:pPr>
        <w:pStyle w:val="Ttulo2"/>
        <w:jc w:val="both"/>
      </w:pPr>
      <w:bookmarkStart w:id="84" w:name="_heading=h.2zbgiuw" w:colFirst="0" w:colLast="0"/>
      <w:bookmarkEnd w:id="84"/>
      <w:r>
        <w:t>3.8 [RNF13] - Backup</w:t>
      </w:r>
    </w:p>
    <w:tbl>
      <w:tblPr>
        <w:tblStyle w:val="Style563"/>
        <w:tblW w:w="8187" w:type="dxa"/>
        <w:jc w:val="right"/>
        <w:tblInd w:w="0" w:type="dxa"/>
        <w:tblBorders>
          <w:top w:val="single" w:sz="8" w:space="0" w:color="4BACC6"/>
          <w:left w:val="single" w:sz="8" w:space="0" w:color="4BACC6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0"/>
        <w:gridCol w:w="1700"/>
        <w:gridCol w:w="1837"/>
        <w:gridCol w:w="1990"/>
      </w:tblGrid>
      <w:tr w:rsidR="0058541E" w14:paraId="6B18DB18" w14:textId="77777777">
        <w:trPr>
          <w:jc w:val="right"/>
        </w:trPr>
        <w:tc>
          <w:tcPr>
            <w:tcW w:w="2660" w:type="dxa"/>
            <w:tcBorders>
              <w:top w:val="single" w:sz="8" w:space="0" w:color="4BACC6"/>
              <w:left w:val="single" w:sz="8" w:space="0" w:color="4BACC6"/>
            </w:tcBorders>
            <w:shd w:val="clear" w:color="auto" w:fill="4BACC6"/>
            <w:tcMar>
              <w:left w:w="107" w:type="dxa"/>
            </w:tcMar>
          </w:tcPr>
          <w:p w14:paraId="5DE8A79B" w14:textId="77777777" w:rsidR="0058541E" w:rsidRDefault="00000000">
            <w:pPr>
              <w:spacing w:after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Identificação</w:t>
            </w:r>
          </w:p>
        </w:tc>
        <w:tc>
          <w:tcPr>
            <w:tcW w:w="5527" w:type="dxa"/>
            <w:gridSpan w:val="3"/>
            <w:tcBorders>
              <w:top w:val="single" w:sz="8" w:space="0" w:color="4BACC6"/>
              <w:right w:val="single" w:sz="8" w:space="0" w:color="4BACC6"/>
            </w:tcBorders>
            <w:shd w:val="clear" w:color="auto" w:fill="4BACC6"/>
          </w:tcPr>
          <w:p w14:paraId="4172C5BE" w14:textId="77777777" w:rsidR="0058541E" w:rsidRDefault="00000000">
            <w:pPr>
              <w:spacing w:after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[RNF13] - Backup</w:t>
            </w:r>
          </w:p>
        </w:tc>
      </w:tr>
      <w:tr w:rsidR="0058541E" w14:paraId="08F78F11" w14:textId="77777777">
        <w:trPr>
          <w:jc w:val="right"/>
        </w:trPr>
        <w:tc>
          <w:tcPr>
            <w:tcW w:w="26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  <w:shd w:val="clear" w:color="auto" w:fill="auto"/>
            <w:tcMar>
              <w:left w:w="107" w:type="dxa"/>
            </w:tcMar>
          </w:tcPr>
          <w:p w14:paraId="339A1617" w14:textId="77777777" w:rsidR="0058541E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Casos de Uso relacionados</w:t>
            </w:r>
          </w:p>
        </w:tc>
        <w:tc>
          <w:tcPr>
            <w:tcW w:w="5527" w:type="dxa"/>
            <w:gridSpan w:val="3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394E3943" w14:textId="77777777" w:rsidR="0058541E" w:rsidRDefault="00000000">
            <w:pPr>
              <w:spacing w:after="0" w:line="240" w:lineRule="auto"/>
            </w:pPr>
            <w:r>
              <w:t>Todos.</w:t>
            </w:r>
          </w:p>
        </w:tc>
      </w:tr>
      <w:tr w:rsidR="0058541E" w14:paraId="1E5ADE21" w14:textId="77777777">
        <w:trPr>
          <w:jc w:val="right"/>
        </w:trPr>
        <w:tc>
          <w:tcPr>
            <w:tcW w:w="2660" w:type="dxa"/>
            <w:tcBorders>
              <w:left w:val="single" w:sz="8" w:space="0" w:color="4BACC6"/>
            </w:tcBorders>
            <w:shd w:val="clear" w:color="auto" w:fill="auto"/>
            <w:tcMar>
              <w:left w:w="107" w:type="dxa"/>
            </w:tcMar>
          </w:tcPr>
          <w:p w14:paraId="1C383CD8" w14:textId="77777777" w:rsidR="0058541E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5527" w:type="dxa"/>
            <w:gridSpan w:val="3"/>
            <w:tcBorders>
              <w:right w:val="single" w:sz="8" w:space="0" w:color="4BACC6"/>
            </w:tcBorders>
            <w:shd w:val="clear" w:color="auto" w:fill="auto"/>
          </w:tcPr>
          <w:p w14:paraId="3482F0C1" w14:textId="77777777" w:rsidR="0058541E" w:rsidRDefault="00000000">
            <w:pPr>
              <w:spacing w:after="0" w:line="240" w:lineRule="auto"/>
              <w:jc w:val="both"/>
            </w:pPr>
            <w:r>
              <w:t>O sistema deverá disparar Backups agendados a fim de aumentar a segurança em caso de perda de dados pela empresa contratada para o serviço de hospedagem do banco.</w:t>
            </w:r>
          </w:p>
        </w:tc>
      </w:tr>
      <w:tr w:rsidR="0058541E" w14:paraId="7501BBA5" w14:textId="77777777">
        <w:trPr>
          <w:jc w:val="right"/>
        </w:trPr>
        <w:tc>
          <w:tcPr>
            <w:tcW w:w="26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  <w:shd w:val="clear" w:color="auto" w:fill="auto"/>
            <w:tcMar>
              <w:left w:w="107" w:type="dxa"/>
            </w:tcMar>
          </w:tcPr>
          <w:p w14:paraId="1F084C71" w14:textId="77777777" w:rsidR="0058541E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Prioridade</w:t>
            </w:r>
          </w:p>
        </w:tc>
        <w:bookmarkStart w:id="85" w:name="CheckBox37"/>
        <w:tc>
          <w:tcPr>
            <w:tcW w:w="1700" w:type="dxa"/>
            <w:tcBorders>
              <w:top w:val="single" w:sz="8" w:space="0" w:color="4BACC6"/>
              <w:bottom w:val="single" w:sz="8" w:space="0" w:color="4BACC6"/>
            </w:tcBorders>
            <w:shd w:val="clear" w:color="auto" w:fill="auto"/>
          </w:tcPr>
          <w:p w14:paraId="1C694439" w14:textId="77777777" w:rsidR="0058541E" w:rsidRDefault="00000000">
            <w:pPr>
              <w:spacing w:after="0" w:line="240" w:lineRule="auto"/>
            </w:pPr>
            <w:r>
              <w:fldChar w:fldCharType="begin">
                <w:ffData>
                  <w:name w:val="CheckBox37"/>
                  <w:enabled/>
                  <w:calcOnExit w:val="0"/>
                  <w:checkBox>
                    <w:sizeAuto/>
                    <w:default w:val="1"/>
                    <w:checked/>
                  </w:checkBox>
                </w:ffData>
              </w:fldChar>
            </w:r>
            <w:r>
              <w:instrText>FORMCHECKBOX</w:instrText>
            </w:r>
            <w:r>
              <w:fldChar w:fldCharType="separate"/>
            </w:r>
            <w:r>
              <w:fldChar w:fldCharType="end"/>
            </w:r>
            <w:bookmarkEnd w:id="85"/>
            <w:r>
              <w:t xml:space="preserve"> Essencial</w:t>
            </w:r>
          </w:p>
        </w:tc>
        <w:tc>
          <w:tcPr>
            <w:tcW w:w="1837" w:type="dxa"/>
            <w:tcBorders>
              <w:top w:val="single" w:sz="8" w:space="0" w:color="4BACC6"/>
              <w:bottom w:val="single" w:sz="8" w:space="0" w:color="4BACC6"/>
            </w:tcBorders>
            <w:shd w:val="clear" w:color="auto" w:fill="auto"/>
          </w:tcPr>
          <w:p w14:paraId="0D6B08E4" w14:textId="77777777" w:rsidR="0058541E" w:rsidRDefault="00000000">
            <w:pPr>
              <w:spacing w:after="0" w:line="240" w:lineRule="auto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fldChar w:fldCharType="begin">
                <w:ffData>
                  <w:name w:val="CheckBox3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86" w:name="CheckBox38"/>
            <w:r>
              <w:rPr>
                <w:rFonts w:eastAsia="Calibri" w:cs="Calibri"/>
                <w:color w:val="000000"/>
              </w:rPr>
              <w:instrText>FORMCHECKBOX</w:instrText>
            </w:r>
            <w:r>
              <w:rPr>
                <w:rFonts w:eastAsia="Calibri" w:cs="Calibri"/>
                <w:color w:val="000000"/>
              </w:rPr>
            </w:r>
            <w:r>
              <w:rPr>
                <w:rFonts w:eastAsia="Calibri" w:cs="Calibri"/>
                <w:color w:val="000000"/>
              </w:rPr>
              <w:fldChar w:fldCharType="separate"/>
            </w:r>
            <w:r>
              <w:rPr>
                <w:rFonts w:eastAsia="Calibri" w:cs="Calibri"/>
                <w:color w:val="000000"/>
              </w:rPr>
              <w:fldChar w:fldCharType="end"/>
            </w:r>
            <w:bookmarkEnd w:id="86"/>
            <w:r>
              <w:rPr>
                <w:rFonts w:eastAsia="Calibri" w:cs="Calibri"/>
                <w:color w:val="000000"/>
              </w:rPr>
              <w:t xml:space="preserve"> Importante</w:t>
            </w:r>
          </w:p>
        </w:tc>
        <w:tc>
          <w:tcPr>
            <w:tcW w:w="1990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5E40BF8F" w14:textId="77777777" w:rsidR="0058541E" w:rsidRDefault="00000000">
            <w:pPr>
              <w:spacing w:after="0" w:line="240" w:lineRule="auto"/>
            </w:pPr>
            <w:r>
              <w:fldChar w:fldCharType="begin">
                <w:ffData>
                  <w:name w:val="CheckBox3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87" w:name="CheckBox39"/>
            <w:r>
              <w:instrText>FORMCHECKBOX</w:instrText>
            </w:r>
            <w:r>
              <w:fldChar w:fldCharType="separate"/>
            </w:r>
            <w:r>
              <w:fldChar w:fldCharType="end"/>
            </w:r>
            <w:bookmarkEnd w:id="87"/>
            <w:r>
              <w:t xml:space="preserve"> Desejável</w:t>
            </w:r>
          </w:p>
        </w:tc>
      </w:tr>
    </w:tbl>
    <w:p w14:paraId="5E889BF4" w14:textId="77777777" w:rsidR="0058541E" w:rsidRDefault="00000000">
      <w:pPr>
        <w:pStyle w:val="Ttulo2"/>
        <w:jc w:val="both"/>
      </w:pPr>
      <w:bookmarkStart w:id="88" w:name="_heading=h.1egqt2p" w:colFirst="0" w:colLast="0"/>
      <w:bookmarkEnd w:id="88"/>
      <w:r>
        <w:t>3.9 [RNF14] - Mensagens de Retorno</w:t>
      </w:r>
    </w:p>
    <w:tbl>
      <w:tblPr>
        <w:tblStyle w:val="Style564"/>
        <w:tblW w:w="8187" w:type="dxa"/>
        <w:jc w:val="right"/>
        <w:tblInd w:w="0" w:type="dxa"/>
        <w:tblBorders>
          <w:top w:val="single" w:sz="8" w:space="0" w:color="4BACC6"/>
          <w:left w:val="single" w:sz="8" w:space="0" w:color="4BACC6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0"/>
        <w:gridCol w:w="1700"/>
        <w:gridCol w:w="1837"/>
        <w:gridCol w:w="1990"/>
      </w:tblGrid>
      <w:tr w:rsidR="0058541E" w14:paraId="424BB787" w14:textId="77777777">
        <w:trPr>
          <w:jc w:val="right"/>
        </w:trPr>
        <w:tc>
          <w:tcPr>
            <w:tcW w:w="2660" w:type="dxa"/>
            <w:tcBorders>
              <w:top w:val="single" w:sz="8" w:space="0" w:color="4BACC6"/>
              <w:left w:val="single" w:sz="8" w:space="0" w:color="4BACC6"/>
            </w:tcBorders>
            <w:shd w:val="clear" w:color="auto" w:fill="4BACC6"/>
            <w:tcMar>
              <w:left w:w="107" w:type="dxa"/>
            </w:tcMar>
          </w:tcPr>
          <w:p w14:paraId="39D3D8F3" w14:textId="77777777" w:rsidR="0058541E" w:rsidRDefault="00000000">
            <w:pPr>
              <w:spacing w:after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Identificação</w:t>
            </w:r>
          </w:p>
        </w:tc>
        <w:tc>
          <w:tcPr>
            <w:tcW w:w="5527" w:type="dxa"/>
            <w:gridSpan w:val="3"/>
            <w:tcBorders>
              <w:top w:val="single" w:sz="8" w:space="0" w:color="4BACC6"/>
              <w:right w:val="single" w:sz="8" w:space="0" w:color="4BACC6"/>
            </w:tcBorders>
            <w:shd w:val="clear" w:color="auto" w:fill="4BACC6"/>
          </w:tcPr>
          <w:p w14:paraId="0F36BF0B" w14:textId="77777777" w:rsidR="0058541E" w:rsidRDefault="00000000">
            <w:pPr>
              <w:spacing w:after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[RNF14] – Mensagens de Retorno</w:t>
            </w:r>
          </w:p>
        </w:tc>
      </w:tr>
      <w:tr w:rsidR="0058541E" w14:paraId="76F4C4A7" w14:textId="77777777">
        <w:trPr>
          <w:jc w:val="right"/>
        </w:trPr>
        <w:tc>
          <w:tcPr>
            <w:tcW w:w="26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  <w:shd w:val="clear" w:color="auto" w:fill="auto"/>
            <w:tcMar>
              <w:left w:w="107" w:type="dxa"/>
            </w:tcMar>
          </w:tcPr>
          <w:p w14:paraId="6DCC8829" w14:textId="77777777" w:rsidR="0058541E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Casos de Uso relacionados</w:t>
            </w:r>
          </w:p>
        </w:tc>
        <w:tc>
          <w:tcPr>
            <w:tcW w:w="5527" w:type="dxa"/>
            <w:gridSpan w:val="3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5A909018" w14:textId="77777777" w:rsidR="0058541E" w:rsidRDefault="00000000">
            <w:pPr>
              <w:spacing w:after="0" w:line="240" w:lineRule="auto"/>
            </w:pPr>
            <w:r>
              <w:t>Todos.</w:t>
            </w:r>
          </w:p>
        </w:tc>
      </w:tr>
      <w:tr w:rsidR="0058541E" w14:paraId="4D3045D0" w14:textId="77777777">
        <w:trPr>
          <w:jc w:val="right"/>
        </w:trPr>
        <w:tc>
          <w:tcPr>
            <w:tcW w:w="2660" w:type="dxa"/>
            <w:tcBorders>
              <w:left w:val="single" w:sz="8" w:space="0" w:color="4BACC6"/>
            </w:tcBorders>
            <w:shd w:val="clear" w:color="auto" w:fill="auto"/>
            <w:tcMar>
              <w:left w:w="107" w:type="dxa"/>
            </w:tcMar>
          </w:tcPr>
          <w:p w14:paraId="27293600" w14:textId="77777777" w:rsidR="0058541E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5527" w:type="dxa"/>
            <w:gridSpan w:val="3"/>
            <w:tcBorders>
              <w:right w:val="single" w:sz="8" w:space="0" w:color="4BACC6"/>
            </w:tcBorders>
            <w:shd w:val="clear" w:color="auto" w:fill="auto"/>
          </w:tcPr>
          <w:p w14:paraId="7309773D" w14:textId="77777777" w:rsidR="0058541E" w:rsidRDefault="00000000">
            <w:pPr>
              <w:spacing w:after="0" w:line="240" w:lineRule="auto"/>
              <w:jc w:val="both"/>
            </w:pPr>
            <w:r>
              <w:t>O sistema deverá exibir uma mensagem na tela para toda ação do usuário, seja ela bem sucedida ou não, bem como uma descrição do motivo quando for necessário.</w:t>
            </w:r>
          </w:p>
        </w:tc>
      </w:tr>
      <w:tr w:rsidR="0058541E" w14:paraId="646D19BE" w14:textId="77777777">
        <w:trPr>
          <w:jc w:val="right"/>
        </w:trPr>
        <w:tc>
          <w:tcPr>
            <w:tcW w:w="26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  <w:shd w:val="clear" w:color="auto" w:fill="auto"/>
            <w:tcMar>
              <w:left w:w="107" w:type="dxa"/>
            </w:tcMar>
          </w:tcPr>
          <w:p w14:paraId="4FF310B5" w14:textId="77777777" w:rsidR="0058541E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Prioridade</w:t>
            </w:r>
          </w:p>
        </w:tc>
        <w:bookmarkStart w:id="89" w:name="CheckBox40"/>
        <w:tc>
          <w:tcPr>
            <w:tcW w:w="1700" w:type="dxa"/>
            <w:tcBorders>
              <w:top w:val="single" w:sz="8" w:space="0" w:color="4BACC6"/>
              <w:bottom w:val="single" w:sz="8" w:space="0" w:color="4BACC6"/>
            </w:tcBorders>
            <w:shd w:val="clear" w:color="auto" w:fill="auto"/>
          </w:tcPr>
          <w:p w14:paraId="3AD4C8EB" w14:textId="77777777" w:rsidR="0058541E" w:rsidRDefault="00000000">
            <w:pPr>
              <w:spacing w:after="0" w:line="240" w:lineRule="auto"/>
            </w:pPr>
            <w:r>
              <w:fldChar w:fldCharType="begin">
                <w:ffData>
                  <w:name w:val="CheckBox40"/>
                  <w:enabled/>
                  <w:calcOnExit w:val="0"/>
                  <w:checkBox>
                    <w:sizeAuto/>
                    <w:default w:val="1"/>
                    <w:checked/>
                  </w:checkBox>
                </w:ffData>
              </w:fldChar>
            </w:r>
            <w:r>
              <w:instrText>FORMCHECKBOX</w:instrText>
            </w:r>
            <w:r>
              <w:fldChar w:fldCharType="separate"/>
            </w:r>
            <w:r>
              <w:fldChar w:fldCharType="end"/>
            </w:r>
            <w:bookmarkEnd w:id="89"/>
            <w:r>
              <w:t xml:space="preserve"> Essencial</w:t>
            </w:r>
          </w:p>
        </w:tc>
        <w:tc>
          <w:tcPr>
            <w:tcW w:w="1837" w:type="dxa"/>
            <w:tcBorders>
              <w:top w:val="single" w:sz="8" w:space="0" w:color="4BACC6"/>
              <w:bottom w:val="single" w:sz="8" w:space="0" w:color="4BACC6"/>
            </w:tcBorders>
            <w:shd w:val="clear" w:color="auto" w:fill="auto"/>
          </w:tcPr>
          <w:p w14:paraId="102CBF0F" w14:textId="77777777" w:rsidR="0058541E" w:rsidRDefault="00000000">
            <w:pPr>
              <w:spacing w:after="0" w:line="240" w:lineRule="auto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fldChar w:fldCharType="begin">
                <w:ffData>
                  <w:name w:val="CheckBox4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90" w:name="CheckBox41"/>
            <w:r>
              <w:rPr>
                <w:rFonts w:eastAsia="Calibri" w:cs="Calibri"/>
                <w:color w:val="000000"/>
              </w:rPr>
              <w:instrText>FORMCHECKBOX</w:instrText>
            </w:r>
            <w:r>
              <w:rPr>
                <w:rFonts w:eastAsia="Calibri" w:cs="Calibri"/>
                <w:color w:val="000000"/>
              </w:rPr>
            </w:r>
            <w:r>
              <w:rPr>
                <w:rFonts w:eastAsia="Calibri" w:cs="Calibri"/>
                <w:color w:val="000000"/>
              </w:rPr>
              <w:fldChar w:fldCharType="separate"/>
            </w:r>
            <w:r>
              <w:rPr>
                <w:rFonts w:eastAsia="Calibri" w:cs="Calibri"/>
                <w:color w:val="000000"/>
              </w:rPr>
              <w:fldChar w:fldCharType="end"/>
            </w:r>
            <w:bookmarkEnd w:id="90"/>
            <w:r>
              <w:rPr>
                <w:rFonts w:eastAsia="Calibri" w:cs="Calibri"/>
                <w:color w:val="000000"/>
              </w:rPr>
              <w:t xml:space="preserve"> Importante</w:t>
            </w:r>
          </w:p>
        </w:tc>
        <w:tc>
          <w:tcPr>
            <w:tcW w:w="1990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1FAA5434" w14:textId="77777777" w:rsidR="0058541E" w:rsidRDefault="00000000">
            <w:pPr>
              <w:spacing w:after="0" w:line="240" w:lineRule="auto"/>
            </w:pPr>
            <w:r>
              <w:fldChar w:fldCharType="begin">
                <w:ffData>
                  <w:name w:val="CheckBox4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91" w:name="CheckBox42"/>
            <w:r>
              <w:instrText>FORMCHECKBOX</w:instrText>
            </w:r>
            <w:r>
              <w:fldChar w:fldCharType="separate"/>
            </w:r>
            <w:r>
              <w:fldChar w:fldCharType="end"/>
            </w:r>
            <w:bookmarkEnd w:id="91"/>
            <w:r>
              <w:t xml:space="preserve"> Desejável</w:t>
            </w:r>
          </w:p>
        </w:tc>
      </w:tr>
    </w:tbl>
    <w:p w14:paraId="48817978" w14:textId="77777777" w:rsidR="0058541E" w:rsidRDefault="0058541E"/>
    <w:p w14:paraId="2A1DDC91" w14:textId="77777777" w:rsidR="0058541E" w:rsidRDefault="00000000">
      <w:pPr>
        <w:pStyle w:val="Ttulo2"/>
        <w:jc w:val="both"/>
      </w:pPr>
      <w:bookmarkStart w:id="92" w:name="bookmark=id.sqyw64" w:colFirst="0" w:colLast="0"/>
      <w:bookmarkStart w:id="93" w:name="_heading=h.3ygebqi" w:colFirst="0" w:colLast="0"/>
      <w:bookmarkStart w:id="94" w:name="bookmark=id.2dlolyb" w:colFirst="0" w:colLast="0"/>
      <w:bookmarkEnd w:id="92"/>
      <w:bookmarkEnd w:id="93"/>
      <w:bookmarkEnd w:id="94"/>
      <w:r>
        <w:lastRenderedPageBreak/>
        <w:t xml:space="preserve">3.10 [RNF15] - Menus </w:t>
      </w:r>
      <w:proofErr w:type="gramStart"/>
      <w:r>
        <w:t>bem Estruturados</w:t>
      </w:r>
      <w:proofErr w:type="gramEnd"/>
    </w:p>
    <w:tbl>
      <w:tblPr>
        <w:tblStyle w:val="Style565"/>
        <w:tblW w:w="8187" w:type="dxa"/>
        <w:jc w:val="right"/>
        <w:tblInd w:w="0" w:type="dxa"/>
        <w:tblBorders>
          <w:top w:val="single" w:sz="8" w:space="0" w:color="4BACC6"/>
          <w:left w:val="single" w:sz="8" w:space="0" w:color="4BACC6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0"/>
        <w:gridCol w:w="1700"/>
        <w:gridCol w:w="1837"/>
        <w:gridCol w:w="1990"/>
      </w:tblGrid>
      <w:tr w:rsidR="0058541E" w14:paraId="1A89B8D7" w14:textId="77777777">
        <w:trPr>
          <w:jc w:val="right"/>
        </w:trPr>
        <w:tc>
          <w:tcPr>
            <w:tcW w:w="2660" w:type="dxa"/>
            <w:tcBorders>
              <w:top w:val="single" w:sz="8" w:space="0" w:color="4BACC6"/>
              <w:left w:val="single" w:sz="8" w:space="0" w:color="4BACC6"/>
            </w:tcBorders>
            <w:shd w:val="clear" w:color="auto" w:fill="4BACC6"/>
            <w:tcMar>
              <w:left w:w="107" w:type="dxa"/>
            </w:tcMar>
          </w:tcPr>
          <w:p w14:paraId="56A376B3" w14:textId="77777777" w:rsidR="0058541E" w:rsidRDefault="00000000">
            <w:pPr>
              <w:spacing w:after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Identificação</w:t>
            </w:r>
          </w:p>
        </w:tc>
        <w:tc>
          <w:tcPr>
            <w:tcW w:w="5527" w:type="dxa"/>
            <w:gridSpan w:val="3"/>
            <w:tcBorders>
              <w:top w:val="single" w:sz="8" w:space="0" w:color="4BACC6"/>
              <w:right w:val="single" w:sz="8" w:space="0" w:color="4BACC6"/>
            </w:tcBorders>
            <w:shd w:val="clear" w:color="auto" w:fill="4BACC6"/>
          </w:tcPr>
          <w:p w14:paraId="580D8A91" w14:textId="77777777" w:rsidR="0058541E" w:rsidRDefault="00000000">
            <w:pPr>
              <w:spacing w:after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[RNF15] – Menus </w:t>
            </w:r>
            <w:proofErr w:type="gramStart"/>
            <w:r>
              <w:rPr>
                <w:b/>
                <w:color w:val="FFFFFF"/>
              </w:rPr>
              <w:t>bem Estruturados</w:t>
            </w:r>
            <w:proofErr w:type="gramEnd"/>
          </w:p>
        </w:tc>
      </w:tr>
      <w:tr w:rsidR="0058541E" w14:paraId="767EA276" w14:textId="77777777">
        <w:trPr>
          <w:jc w:val="right"/>
        </w:trPr>
        <w:tc>
          <w:tcPr>
            <w:tcW w:w="26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  <w:shd w:val="clear" w:color="auto" w:fill="auto"/>
            <w:tcMar>
              <w:left w:w="107" w:type="dxa"/>
            </w:tcMar>
          </w:tcPr>
          <w:p w14:paraId="3084D39E" w14:textId="77777777" w:rsidR="0058541E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Casos de Uso relacionados</w:t>
            </w:r>
          </w:p>
        </w:tc>
        <w:tc>
          <w:tcPr>
            <w:tcW w:w="5527" w:type="dxa"/>
            <w:gridSpan w:val="3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72B7211F" w14:textId="77777777" w:rsidR="0058541E" w:rsidRDefault="00000000">
            <w:pPr>
              <w:spacing w:after="0" w:line="240" w:lineRule="auto"/>
            </w:pPr>
            <w:r>
              <w:t>Todos.</w:t>
            </w:r>
          </w:p>
        </w:tc>
      </w:tr>
      <w:tr w:rsidR="0058541E" w14:paraId="7FF1A9C2" w14:textId="77777777">
        <w:trPr>
          <w:jc w:val="right"/>
        </w:trPr>
        <w:tc>
          <w:tcPr>
            <w:tcW w:w="2660" w:type="dxa"/>
            <w:tcBorders>
              <w:left w:val="single" w:sz="8" w:space="0" w:color="4BACC6"/>
            </w:tcBorders>
            <w:shd w:val="clear" w:color="auto" w:fill="auto"/>
            <w:tcMar>
              <w:left w:w="107" w:type="dxa"/>
            </w:tcMar>
          </w:tcPr>
          <w:p w14:paraId="732B80F9" w14:textId="77777777" w:rsidR="0058541E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5527" w:type="dxa"/>
            <w:gridSpan w:val="3"/>
            <w:tcBorders>
              <w:right w:val="single" w:sz="8" w:space="0" w:color="4BACC6"/>
            </w:tcBorders>
            <w:shd w:val="clear" w:color="auto" w:fill="auto"/>
          </w:tcPr>
          <w:p w14:paraId="66FFD740" w14:textId="77777777" w:rsidR="0058541E" w:rsidRDefault="00000000">
            <w:pPr>
              <w:spacing w:after="0" w:line="240" w:lineRule="auto"/>
              <w:jc w:val="both"/>
            </w:pPr>
            <w:r>
              <w:t>Os menus devem ser bem estruturados de modo a permitir uma navegação simples e intuitiva, proporcionando uma interface simples, melhorando a usabilidade.</w:t>
            </w:r>
          </w:p>
        </w:tc>
      </w:tr>
      <w:tr w:rsidR="0058541E" w14:paraId="348C138C" w14:textId="77777777">
        <w:trPr>
          <w:jc w:val="right"/>
        </w:trPr>
        <w:tc>
          <w:tcPr>
            <w:tcW w:w="26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  <w:shd w:val="clear" w:color="auto" w:fill="auto"/>
            <w:tcMar>
              <w:left w:w="107" w:type="dxa"/>
            </w:tcMar>
          </w:tcPr>
          <w:p w14:paraId="750A6CD0" w14:textId="77777777" w:rsidR="0058541E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Prioridade</w:t>
            </w:r>
          </w:p>
        </w:tc>
        <w:bookmarkStart w:id="95" w:name="CheckBox45"/>
        <w:tc>
          <w:tcPr>
            <w:tcW w:w="1700" w:type="dxa"/>
            <w:tcBorders>
              <w:top w:val="single" w:sz="8" w:space="0" w:color="4BACC6"/>
              <w:bottom w:val="single" w:sz="8" w:space="0" w:color="4BACC6"/>
            </w:tcBorders>
            <w:shd w:val="clear" w:color="auto" w:fill="auto"/>
          </w:tcPr>
          <w:p w14:paraId="2BFD52C9" w14:textId="77777777" w:rsidR="0058541E" w:rsidRDefault="00000000">
            <w:pPr>
              <w:spacing w:after="0" w:line="240" w:lineRule="auto"/>
            </w:pPr>
            <w:r>
              <w:fldChar w:fldCharType="begin">
                <w:ffData>
                  <w:name w:val="CheckBox45"/>
                  <w:enabled/>
                  <w:calcOnExit w:val="0"/>
                  <w:checkBox>
                    <w:sizeAuto/>
                    <w:default w:val="1"/>
                    <w:checked/>
                  </w:checkBox>
                </w:ffData>
              </w:fldChar>
            </w:r>
            <w:r>
              <w:instrText>FORMCHECKBOX</w:instrText>
            </w:r>
            <w:r>
              <w:fldChar w:fldCharType="separate"/>
            </w:r>
            <w:r>
              <w:fldChar w:fldCharType="end"/>
            </w:r>
            <w:bookmarkEnd w:id="95"/>
            <w:r>
              <w:t xml:space="preserve"> Essencial</w:t>
            </w:r>
          </w:p>
        </w:tc>
        <w:tc>
          <w:tcPr>
            <w:tcW w:w="1837" w:type="dxa"/>
            <w:tcBorders>
              <w:top w:val="single" w:sz="8" w:space="0" w:color="4BACC6"/>
              <w:bottom w:val="single" w:sz="8" w:space="0" w:color="4BACC6"/>
            </w:tcBorders>
            <w:shd w:val="clear" w:color="auto" w:fill="auto"/>
          </w:tcPr>
          <w:p w14:paraId="305DC02A" w14:textId="77777777" w:rsidR="0058541E" w:rsidRDefault="00000000">
            <w:pPr>
              <w:spacing w:after="0" w:line="240" w:lineRule="auto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fldChar w:fldCharType="begin">
                <w:ffData>
                  <w:name w:val="CheckBox4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96" w:name="CheckBox44"/>
            <w:r>
              <w:rPr>
                <w:rFonts w:eastAsia="Calibri" w:cs="Calibri"/>
                <w:color w:val="000000"/>
              </w:rPr>
              <w:instrText>FORMCHECKBOX</w:instrText>
            </w:r>
            <w:r>
              <w:rPr>
                <w:rFonts w:eastAsia="Calibri" w:cs="Calibri"/>
                <w:color w:val="000000"/>
              </w:rPr>
            </w:r>
            <w:r>
              <w:rPr>
                <w:rFonts w:eastAsia="Calibri" w:cs="Calibri"/>
                <w:color w:val="000000"/>
              </w:rPr>
              <w:fldChar w:fldCharType="separate"/>
            </w:r>
            <w:r>
              <w:rPr>
                <w:rFonts w:eastAsia="Calibri" w:cs="Calibri"/>
                <w:color w:val="000000"/>
              </w:rPr>
              <w:fldChar w:fldCharType="end"/>
            </w:r>
            <w:bookmarkEnd w:id="96"/>
            <w:r>
              <w:rPr>
                <w:rFonts w:eastAsia="Calibri" w:cs="Calibri"/>
                <w:color w:val="000000"/>
              </w:rPr>
              <w:t xml:space="preserve"> Importante</w:t>
            </w:r>
          </w:p>
        </w:tc>
        <w:tc>
          <w:tcPr>
            <w:tcW w:w="1990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17A1C841" w14:textId="77777777" w:rsidR="0058541E" w:rsidRDefault="00000000">
            <w:pPr>
              <w:spacing w:after="0" w:line="240" w:lineRule="auto"/>
            </w:pPr>
            <w:r>
              <w:fldChar w:fldCharType="begin">
                <w:ffData>
                  <w:name w:val="CheckBox4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97" w:name="CheckBox43"/>
            <w:r>
              <w:instrText>FORMCHECKBOX</w:instrText>
            </w:r>
            <w:r>
              <w:fldChar w:fldCharType="separate"/>
            </w:r>
            <w:r>
              <w:fldChar w:fldCharType="end"/>
            </w:r>
            <w:bookmarkEnd w:id="97"/>
            <w:r>
              <w:t xml:space="preserve"> Desejável</w:t>
            </w:r>
          </w:p>
        </w:tc>
      </w:tr>
    </w:tbl>
    <w:p w14:paraId="7CD6A298" w14:textId="77777777" w:rsidR="0058541E" w:rsidRDefault="0058541E">
      <w:pPr>
        <w:spacing w:after="0"/>
        <w:jc w:val="both"/>
      </w:pPr>
    </w:p>
    <w:p w14:paraId="51289F06" w14:textId="77777777" w:rsidR="0058541E" w:rsidRDefault="0058541E">
      <w:pPr>
        <w:pStyle w:val="Ttulo1"/>
      </w:pPr>
      <w:bookmarkStart w:id="98" w:name="bookmark=id.3cqmetx" w:colFirst="0" w:colLast="0"/>
      <w:bookmarkStart w:id="99" w:name="bookmark=id.1rvwp1q" w:colFirst="0" w:colLast="0"/>
      <w:bookmarkStart w:id="100" w:name="bookmark=id.4bvk7pj" w:colFirst="0" w:colLast="0"/>
      <w:bookmarkStart w:id="101" w:name="_heading=h.3q5sasy" w:colFirst="0" w:colLast="0"/>
      <w:bookmarkStart w:id="102" w:name="_heading=h.1664s55" w:colFirst="0" w:colLast="0"/>
      <w:bookmarkStart w:id="103" w:name="bookmark=id.2r0uhxc" w:colFirst="0" w:colLast="0"/>
      <w:bookmarkEnd w:id="98"/>
      <w:bookmarkEnd w:id="99"/>
      <w:bookmarkEnd w:id="100"/>
      <w:bookmarkEnd w:id="101"/>
      <w:bookmarkEnd w:id="102"/>
      <w:bookmarkEnd w:id="103"/>
    </w:p>
    <w:p w14:paraId="1E69821F" w14:textId="77777777" w:rsidR="0058541E" w:rsidRDefault="00000000">
      <w:pPr>
        <w:pStyle w:val="Ttulo1"/>
        <w:rPr>
          <w:sz w:val="26"/>
          <w:szCs w:val="26"/>
        </w:rPr>
      </w:pPr>
      <w:r>
        <w:rPr>
          <w:sz w:val="26"/>
          <w:szCs w:val="26"/>
        </w:rPr>
        <w:t xml:space="preserve">5. Conclusão </w:t>
      </w:r>
    </w:p>
    <w:p w14:paraId="50B1AA0A" w14:textId="77777777" w:rsidR="0058541E" w:rsidRDefault="00000000">
      <w:r>
        <w:t xml:space="preserve">           Através do documento de requisitos, foi possível entender, através de uma breve descrição, o problema a ser resolvido com o sistema </w:t>
      </w:r>
      <w:bookmarkStart w:id="104" w:name="bookmark=id.kgcv8k" w:colFirst="0" w:colLast="0"/>
      <w:bookmarkStart w:id="105" w:name="bookmark=id.34g0dwd" w:colFirst="0" w:colLast="0"/>
      <w:bookmarkStart w:id="106" w:name="bookmark=id.25b2l0r" w:colFirst="0" w:colLast="0"/>
      <w:bookmarkEnd w:id="104"/>
      <w:bookmarkEnd w:id="105"/>
      <w:bookmarkEnd w:id="106"/>
      <w:r>
        <w:t xml:space="preserve">do Saúde+. </w:t>
      </w:r>
    </w:p>
    <w:p w14:paraId="4AD5261C" w14:textId="77777777" w:rsidR="0058541E" w:rsidRDefault="00000000">
      <w:r>
        <w:t xml:space="preserve">           Em seguida foram apresentados todos os requisitos funcionais do sistema, isto é, todos os serviços que o sistema deve oferecer aos seus usuários. </w:t>
      </w:r>
    </w:p>
    <w:p w14:paraId="6E23F043" w14:textId="77777777" w:rsidR="0058541E" w:rsidRDefault="00000000">
      <w:r>
        <w:t xml:space="preserve">           Seguindo os requisitos funcionais, foram apresentados os requisitos não-funcionais, que irão definir restrições de como o sistema irá funcionar baseado em seus requisitos funcionais. </w:t>
      </w:r>
    </w:p>
    <w:p w14:paraId="73C53059" w14:textId="77777777" w:rsidR="0058541E" w:rsidRDefault="00000000">
      <w:r>
        <w:t xml:space="preserve">           Também foi abordada a modelagem organizacional do sistema </w:t>
      </w:r>
    </w:p>
    <w:p w14:paraId="6EDCC9D4" w14:textId="77777777" w:rsidR="0058541E" w:rsidRDefault="00000000">
      <w:r>
        <w:t xml:space="preserve">           Dando continuidade à modelagem de requisitos funcionais, através do diagrama de casos de uso, foram descritos os casos de uso do sistema, incluindo seus fluxos de eventos e dependências entre si.</w:t>
      </w:r>
    </w:p>
    <w:p w14:paraId="2737C1D4" w14:textId="77777777" w:rsidR="0058541E" w:rsidRDefault="00000000">
      <w:r>
        <w:t xml:space="preserve">           Finalmente, foi feita a modelagem dos requisitos não-funcionais utilizando a plataforma NFR, mostrando os refinamentos deles, explicitando operacionalizações e interdependências entre eles.</w:t>
      </w:r>
    </w:p>
    <w:p w14:paraId="2113A694" w14:textId="77777777" w:rsidR="0058541E" w:rsidRDefault="00000000">
      <w:pPr>
        <w:pStyle w:val="Ttulo1"/>
        <w:rPr>
          <w:sz w:val="26"/>
          <w:szCs w:val="26"/>
        </w:rPr>
      </w:pPr>
      <w:bookmarkStart w:id="107" w:name="_heading=h.2iq8gzs" w:colFirst="0" w:colLast="0"/>
      <w:bookmarkStart w:id="108" w:name="bookmark=id.43ky6rz" w:colFirst="0" w:colLast="0"/>
      <w:bookmarkStart w:id="109" w:name="bookmark=id.1jlao46" w:colFirst="0" w:colLast="0"/>
      <w:bookmarkEnd w:id="107"/>
      <w:bookmarkEnd w:id="108"/>
      <w:bookmarkEnd w:id="109"/>
      <w:r>
        <w:rPr>
          <w:sz w:val="26"/>
          <w:szCs w:val="26"/>
        </w:rPr>
        <w:t>Referências</w:t>
      </w:r>
    </w:p>
    <w:bookmarkStart w:id="110" w:name="bookmark=id.xvir7l" w:colFirst="0" w:colLast="0"/>
    <w:bookmarkStart w:id="111" w:name="bookmark=id.3hv69ve" w:colFirst="0" w:colLast="0"/>
    <w:bookmarkEnd w:id="110"/>
    <w:bookmarkEnd w:id="111"/>
    <w:p w14:paraId="09EA36F6" w14:textId="77777777" w:rsidR="0058541E" w:rsidRDefault="00000000">
      <w:r>
        <w:fldChar w:fldCharType="begin"/>
      </w:r>
      <w:r>
        <w:instrText xml:space="preserve"> HYPERLINK "http://www.hapvida.com.br" </w:instrText>
      </w:r>
      <w:r>
        <w:fldChar w:fldCharType="separate"/>
      </w:r>
      <w:r>
        <w:rPr>
          <w:rStyle w:val="Hyperlink"/>
        </w:rPr>
        <w:t>www.hapvida.com.br</w:t>
      </w:r>
      <w:r>
        <w:fldChar w:fldCharType="end"/>
      </w:r>
      <w:r>
        <w:t xml:space="preserve"> - Site da Hapvida</w:t>
      </w:r>
    </w:p>
    <w:p w14:paraId="794B41DF" w14:textId="77777777" w:rsidR="0058541E" w:rsidRDefault="00000000">
      <w:pPr>
        <w:rPr>
          <w:highlight w:val="yellow"/>
        </w:rPr>
      </w:pPr>
      <w:hyperlink r:id="rId8" w:history="1">
        <w:r>
          <w:rPr>
            <w:rStyle w:val="Hyperlink"/>
          </w:rPr>
          <w:t>https://rhp.com.br</w:t>
        </w:r>
      </w:hyperlink>
      <w:r>
        <w:t xml:space="preserve"> - Site do Real Hospital Português </w:t>
      </w:r>
    </w:p>
    <w:p w14:paraId="572B054A" w14:textId="77777777" w:rsidR="0058541E" w:rsidRDefault="00000000">
      <w:pPr>
        <w:pStyle w:val="Ttulo1"/>
        <w:rPr>
          <w:sz w:val="26"/>
          <w:szCs w:val="26"/>
        </w:rPr>
      </w:pPr>
      <w:bookmarkStart w:id="112" w:name="_heading=h.1x0gk37" w:colFirst="0" w:colLast="0"/>
      <w:bookmarkEnd w:id="112"/>
      <w:r>
        <w:rPr>
          <w:sz w:val="26"/>
          <w:szCs w:val="26"/>
        </w:rPr>
        <w:t>Relatório da Equipe</w:t>
      </w:r>
    </w:p>
    <w:p w14:paraId="2876DCB3" w14:textId="77777777" w:rsidR="0058541E" w:rsidRDefault="0058541E"/>
    <w:p w14:paraId="72FD7952" w14:textId="77777777" w:rsidR="0058541E" w:rsidRDefault="00000000">
      <w:r>
        <w:t xml:space="preserve">           Nesta última secção, segue a porcentagem de esforço de cada membro da equipe. As atividades realizadas por cada um estão descritas no Histórico de Revisões deste documento.</w:t>
      </w:r>
    </w:p>
    <w:tbl>
      <w:tblPr>
        <w:tblStyle w:val="Style566"/>
        <w:tblW w:w="8884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3147"/>
        <w:gridCol w:w="2859"/>
        <w:gridCol w:w="2878"/>
      </w:tblGrid>
      <w:tr w:rsidR="0058541E" w14:paraId="6C63B4F2" w14:textId="77777777" w:rsidTr="00163543">
        <w:trPr>
          <w:jc w:val="center"/>
        </w:trPr>
        <w:tc>
          <w:tcPr>
            <w:tcW w:w="3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left w:w="108" w:type="dxa"/>
            </w:tcMar>
          </w:tcPr>
          <w:p w14:paraId="012424C5" w14:textId="77777777" w:rsidR="0058541E" w:rsidRDefault="00000000">
            <w:pPr>
              <w:ind w:right="1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Nome</w:t>
            </w:r>
          </w:p>
        </w:tc>
        <w:tc>
          <w:tcPr>
            <w:tcW w:w="28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left w:w="108" w:type="dxa"/>
            </w:tcMar>
          </w:tcPr>
          <w:p w14:paraId="62A35548" w14:textId="77777777" w:rsidR="0058541E" w:rsidRDefault="00000000">
            <w:pPr>
              <w:ind w:right="1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Esforço da equipe (%)</w:t>
            </w:r>
          </w:p>
        </w:tc>
        <w:tc>
          <w:tcPr>
            <w:tcW w:w="2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left w:w="108" w:type="dxa"/>
            </w:tcMar>
          </w:tcPr>
          <w:p w14:paraId="2F0BA272" w14:textId="77777777" w:rsidR="0058541E" w:rsidRDefault="00000000">
            <w:pPr>
              <w:ind w:right="1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Assinatura</w:t>
            </w:r>
          </w:p>
        </w:tc>
      </w:tr>
      <w:tr w:rsidR="0058541E" w14:paraId="51F1AB65" w14:textId="77777777" w:rsidTr="00163543">
        <w:trPr>
          <w:jc w:val="center"/>
        </w:trPr>
        <w:tc>
          <w:tcPr>
            <w:tcW w:w="3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27C27EBD" w14:textId="77777777" w:rsidR="0058541E" w:rsidRDefault="00000000">
            <w:pPr>
              <w:ind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Danilo Ferreira de Souza</w:t>
            </w:r>
          </w:p>
        </w:tc>
        <w:tc>
          <w:tcPr>
            <w:tcW w:w="28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6B84ED1A" w14:textId="77777777" w:rsidR="0058541E" w:rsidRDefault="00000000">
            <w:pPr>
              <w:ind w:right="1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  <w:tc>
          <w:tcPr>
            <w:tcW w:w="2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6588F37B" w14:textId="77777777" w:rsidR="0058541E" w:rsidRDefault="0058541E">
            <w:pPr>
              <w:ind w:right="140"/>
              <w:rPr>
                <w:sz w:val="20"/>
                <w:szCs w:val="20"/>
              </w:rPr>
            </w:pPr>
          </w:p>
        </w:tc>
      </w:tr>
      <w:tr w:rsidR="0058541E" w14:paraId="4EA3047D" w14:textId="77777777" w:rsidTr="00163543">
        <w:trPr>
          <w:jc w:val="center"/>
        </w:trPr>
        <w:tc>
          <w:tcPr>
            <w:tcW w:w="3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67117541" w14:textId="77777777" w:rsidR="0058541E" w:rsidRDefault="00000000">
            <w:pPr>
              <w:ind w:right="140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Igor Juan</w:t>
            </w:r>
          </w:p>
        </w:tc>
        <w:tc>
          <w:tcPr>
            <w:tcW w:w="28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23CC25CB" w14:textId="77777777" w:rsidR="0058541E" w:rsidRDefault="00000000">
            <w:pPr>
              <w:ind w:right="1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  <w:tc>
          <w:tcPr>
            <w:tcW w:w="2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69D294CA" w14:textId="77777777" w:rsidR="0058541E" w:rsidRDefault="0058541E">
            <w:pPr>
              <w:ind w:right="140"/>
              <w:rPr>
                <w:sz w:val="20"/>
                <w:szCs w:val="20"/>
              </w:rPr>
            </w:pPr>
          </w:p>
        </w:tc>
      </w:tr>
    </w:tbl>
    <w:p w14:paraId="4420373C" w14:textId="77777777" w:rsidR="0058541E" w:rsidRDefault="00000000">
      <w:bookmarkStart w:id="113" w:name="_heading=h.4h042r0" w:colFirst="0" w:colLast="0"/>
      <w:bookmarkEnd w:id="113"/>
      <w:r>
        <w:t xml:space="preserve">                                           Tabela 1 Porcentagem de esforço dos membros da equipe</w:t>
      </w:r>
    </w:p>
    <w:p w14:paraId="22F3CD65" w14:textId="77777777" w:rsidR="0058541E" w:rsidRDefault="00000000">
      <w:pPr>
        <w:pStyle w:val="Ttulo1"/>
        <w:jc w:val="both"/>
        <w:rPr>
          <w:sz w:val="26"/>
          <w:szCs w:val="26"/>
        </w:rPr>
      </w:pPr>
      <w:bookmarkStart w:id="114" w:name="_heading=h.2w5ecyt" w:colFirst="0" w:colLast="0"/>
      <w:bookmarkStart w:id="115" w:name="bookmark=id.3vac5uf" w:colFirst="0" w:colLast="0"/>
      <w:bookmarkStart w:id="116" w:name="bookmark=id.1baon6m" w:colFirst="0" w:colLast="0"/>
      <w:bookmarkEnd w:id="114"/>
      <w:bookmarkEnd w:id="115"/>
      <w:bookmarkEnd w:id="116"/>
      <w:proofErr w:type="gramStart"/>
      <w:r>
        <w:rPr>
          <w:sz w:val="26"/>
          <w:szCs w:val="26"/>
        </w:rPr>
        <w:t>Anexo  A</w:t>
      </w:r>
      <w:proofErr w:type="gramEnd"/>
      <w:r>
        <w:rPr>
          <w:sz w:val="26"/>
          <w:szCs w:val="26"/>
        </w:rPr>
        <w:t xml:space="preserve"> – Status das propostas e Controle Atual</w:t>
      </w:r>
    </w:p>
    <w:p w14:paraId="7E1B51F0" w14:textId="77777777" w:rsidR="0058541E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9235181" w14:textId="77777777" w:rsidR="0058541E" w:rsidRDefault="00000000">
      <w:pPr>
        <w:spacing w:before="240" w:after="0"/>
        <w:jc w:val="both"/>
        <w:rPr>
          <w:sz w:val="24"/>
          <w:szCs w:val="24"/>
          <w:highlight w:val="yellow"/>
        </w:rPr>
      </w:pPr>
      <w:r>
        <w:rPr>
          <w:sz w:val="24"/>
          <w:szCs w:val="24"/>
        </w:rPr>
        <w:t xml:space="preserve">          O sistema “Saúde+” tem por grande finalidade facilitar e trazer mais segurança à pacientes que por muitas vezes tem muitas dificuldades para realizar uma simples consulta. Com isto, essa proposta traz </w:t>
      </w:r>
      <w:proofErr w:type="spellStart"/>
      <w:proofErr w:type="gramStart"/>
      <w:r>
        <w:rPr>
          <w:sz w:val="24"/>
          <w:szCs w:val="24"/>
        </w:rPr>
        <w:t>a</w:t>
      </w:r>
      <w:proofErr w:type="spellEnd"/>
      <w:proofErr w:type="gramEnd"/>
      <w:r>
        <w:rPr>
          <w:sz w:val="24"/>
          <w:szCs w:val="24"/>
        </w:rPr>
        <w:t xml:space="preserve"> tona um grande problema que enfrentamos hoje em dia, que é a dificuldade colocada para pessoas que não tem praticidade no que se diz a respeito de tecnologia. Por ser um sistema bastante intuitivo e de fácil manuseio até mesmo por essas pessoas que tem dificuldades, o sistema tem por garantia trazer uma tranquilidade maior para os seus usuários, ou seja, uma base para todo o processo é “Mais facilidade, menos complexidade”. O paciente de forma rápida irá poder marcas suas consultas ou seus exames e também de forma periódica, como sabemos também, a dificuldade de pessoas de maior idade de conseguir lembrar de quando foi a última vez que realizou certo exame, ou fez certa consulta, para que possam se manter em alerta quanto a seus exames de rotinas.</w:t>
      </w:r>
    </w:p>
    <w:p w14:paraId="5AFAC2AA" w14:textId="77777777" w:rsidR="0058541E" w:rsidRDefault="0058541E">
      <w:pPr>
        <w:rPr>
          <w:highlight w:val="yellow"/>
        </w:rPr>
      </w:pPr>
    </w:p>
    <w:p w14:paraId="610AD6E3" w14:textId="77777777" w:rsidR="0058541E" w:rsidRDefault="00000000">
      <w:pPr>
        <w:pStyle w:val="Ttulo1"/>
        <w:jc w:val="both"/>
        <w:rPr>
          <w:sz w:val="26"/>
          <w:szCs w:val="26"/>
        </w:rPr>
      </w:pPr>
      <w:bookmarkStart w:id="117" w:name="_heading=h.2afmg28" w:colFirst="0" w:colLast="0"/>
      <w:bookmarkEnd w:id="117"/>
      <w:proofErr w:type="gramStart"/>
      <w:r>
        <w:rPr>
          <w:sz w:val="26"/>
          <w:szCs w:val="26"/>
        </w:rPr>
        <w:t>Anexo  B</w:t>
      </w:r>
      <w:proofErr w:type="gramEnd"/>
      <w:r>
        <w:rPr>
          <w:sz w:val="26"/>
          <w:szCs w:val="26"/>
        </w:rPr>
        <w:t xml:space="preserve"> –</w:t>
      </w:r>
      <w:r>
        <w:rPr>
          <w:b w:val="0"/>
          <w:sz w:val="26"/>
          <w:szCs w:val="26"/>
        </w:rPr>
        <w:t xml:space="preserve"> </w:t>
      </w:r>
      <w:r>
        <w:rPr>
          <w:sz w:val="26"/>
          <w:szCs w:val="26"/>
        </w:rPr>
        <w:t>Descrição dos Casos de Uso</w:t>
      </w:r>
    </w:p>
    <w:p w14:paraId="77E2A837" w14:textId="77777777" w:rsidR="0058541E" w:rsidRDefault="00000000">
      <w:pPr>
        <w:pStyle w:val="Ttulo2"/>
        <w:jc w:val="both"/>
      </w:pPr>
      <w:bookmarkStart w:id="118" w:name="bookmark=id.39kk8xu" w:colFirst="0" w:colLast="0"/>
      <w:bookmarkStart w:id="119" w:name="_heading=h.1opuj5n" w:colFirst="0" w:colLast="0"/>
      <w:bookmarkStart w:id="120" w:name="bookmark=id.pkwqa1" w:colFirst="0" w:colLast="0"/>
      <w:bookmarkEnd w:id="118"/>
      <w:bookmarkEnd w:id="119"/>
      <w:bookmarkEnd w:id="120"/>
      <w:r>
        <w:t>[UC01</w:t>
      </w:r>
      <w:proofErr w:type="gramStart"/>
      <w:r>
        <w:t>] Efetuar</w:t>
      </w:r>
      <w:proofErr w:type="gramEnd"/>
      <w:r>
        <w:t xml:space="preserve"> </w:t>
      </w:r>
      <w:proofErr w:type="spellStart"/>
      <w:r>
        <w:t>logon</w:t>
      </w:r>
      <w:proofErr w:type="spellEnd"/>
      <w:r>
        <w:t xml:space="preserve"> </w:t>
      </w:r>
    </w:p>
    <w:tbl>
      <w:tblPr>
        <w:tblStyle w:val="Style567"/>
        <w:tblW w:w="8518" w:type="dxa"/>
        <w:tblInd w:w="-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869"/>
        <w:gridCol w:w="6649"/>
      </w:tblGrid>
      <w:tr w:rsidR="0058541E" w14:paraId="4069E93C" w14:textId="77777777"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14:paraId="4D5C3972" w14:textId="77777777" w:rsidR="0058541E" w:rsidRDefault="00000000">
            <w:pPr>
              <w:rPr>
                <w:color w:val="3366FF"/>
              </w:rPr>
            </w:pPr>
            <w:r>
              <w:rPr>
                <w:color w:val="3366FF"/>
              </w:rPr>
              <w:t>Identificador:</w:t>
            </w:r>
          </w:p>
        </w:tc>
        <w:tc>
          <w:tcPr>
            <w:tcW w:w="6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14:paraId="6614A0CE" w14:textId="77777777" w:rsidR="0058541E" w:rsidRDefault="00000000">
            <w:pPr>
              <w:rPr>
                <w:rFonts w:ascii="Tahoma" w:eastAsia="Tahoma" w:hAnsi="Tahoma" w:cs="Tahoma"/>
                <w:color w:val="000000"/>
              </w:rPr>
            </w:pPr>
            <w:r>
              <w:t>[UC 01]</w:t>
            </w:r>
          </w:p>
        </w:tc>
      </w:tr>
      <w:tr w:rsidR="0058541E" w14:paraId="54FDDBCA" w14:textId="77777777"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14:paraId="3A2579F0" w14:textId="77777777" w:rsidR="0058541E" w:rsidRDefault="00000000">
            <w:pPr>
              <w:rPr>
                <w:color w:val="3366FF"/>
              </w:rPr>
            </w:pPr>
            <w:r>
              <w:rPr>
                <w:color w:val="3366FF"/>
              </w:rPr>
              <w:t>Descrição:</w:t>
            </w:r>
          </w:p>
        </w:tc>
        <w:tc>
          <w:tcPr>
            <w:tcW w:w="6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14:paraId="4AC3CF8B" w14:textId="77777777" w:rsidR="0058541E" w:rsidRDefault="00000000">
            <w:r>
              <w:t>Autentica o usuário no sistema.</w:t>
            </w:r>
          </w:p>
        </w:tc>
      </w:tr>
      <w:tr w:rsidR="0058541E" w14:paraId="2500A347" w14:textId="77777777"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14:paraId="29E5BB7C" w14:textId="77777777" w:rsidR="0058541E" w:rsidRDefault="00000000">
            <w:pPr>
              <w:rPr>
                <w:color w:val="3366FF"/>
              </w:rPr>
            </w:pPr>
            <w:r>
              <w:rPr>
                <w:color w:val="3366FF"/>
              </w:rPr>
              <w:t>Atores:</w:t>
            </w:r>
          </w:p>
        </w:tc>
        <w:tc>
          <w:tcPr>
            <w:tcW w:w="6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14:paraId="6D565B7C" w14:textId="77777777" w:rsidR="0058541E" w:rsidRDefault="00000000">
            <w:pPr>
              <w:rPr>
                <w:b/>
              </w:rPr>
            </w:pPr>
            <w:r>
              <w:t>Paciente, gestor de saúde, profissional de saúde e administrador.</w:t>
            </w:r>
          </w:p>
        </w:tc>
      </w:tr>
      <w:tr w:rsidR="0058541E" w14:paraId="21EF31FF" w14:textId="77777777"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14:paraId="24849EC1" w14:textId="77777777" w:rsidR="0058541E" w:rsidRDefault="00000000">
            <w:pPr>
              <w:rPr>
                <w:color w:val="3366FF"/>
              </w:rPr>
            </w:pPr>
            <w:r>
              <w:rPr>
                <w:color w:val="3366FF"/>
              </w:rPr>
              <w:t>Prioridade:</w:t>
            </w:r>
          </w:p>
        </w:tc>
        <w:tc>
          <w:tcPr>
            <w:tcW w:w="6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14:paraId="0ECB224A" w14:textId="77777777" w:rsidR="0058541E" w:rsidRDefault="00000000">
            <w:r>
              <w:t>Essencial</w:t>
            </w:r>
          </w:p>
        </w:tc>
      </w:tr>
      <w:tr w:rsidR="0058541E" w14:paraId="7455D65F" w14:textId="77777777"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14:paraId="705DD78E" w14:textId="77777777" w:rsidR="0058541E" w:rsidRDefault="00000000">
            <w:pPr>
              <w:rPr>
                <w:color w:val="3366FF"/>
              </w:rPr>
            </w:pPr>
            <w:r>
              <w:rPr>
                <w:color w:val="3366FF"/>
              </w:rPr>
              <w:t>Pré-condições:</w:t>
            </w:r>
          </w:p>
        </w:tc>
        <w:tc>
          <w:tcPr>
            <w:tcW w:w="6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14:paraId="5B234D35" w14:textId="77777777" w:rsidR="0058541E" w:rsidRDefault="00000000">
            <w:r>
              <w:t>Não se aplica.</w:t>
            </w:r>
          </w:p>
        </w:tc>
      </w:tr>
      <w:tr w:rsidR="0058541E" w14:paraId="0197014A" w14:textId="77777777"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14:paraId="1C0DFED6" w14:textId="77777777" w:rsidR="0058541E" w:rsidRDefault="00000000">
            <w:pPr>
              <w:rPr>
                <w:color w:val="3366FF"/>
              </w:rPr>
            </w:pPr>
            <w:r>
              <w:rPr>
                <w:color w:val="3366FF"/>
              </w:rPr>
              <w:t>Pós-condições:</w:t>
            </w:r>
          </w:p>
        </w:tc>
        <w:tc>
          <w:tcPr>
            <w:tcW w:w="6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14:paraId="5FF62930" w14:textId="77777777" w:rsidR="0058541E" w:rsidRDefault="00000000">
            <w:r>
              <w:t>O ator terá acesso às funcionalidades do sistema que lhe dizem respeito.</w:t>
            </w:r>
          </w:p>
        </w:tc>
      </w:tr>
      <w:tr w:rsidR="0058541E" w14:paraId="752484CC" w14:textId="77777777">
        <w:trPr>
          <w:trHeight w:val="480"/>
        </w:trPr>
        <w:tc>
          <w:tcPr>
            <w:tcW w:w="85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1919281C" w14:textId="77777777" w:rsidR="0058541E" w:rsidRDefault="00000000">
            <w:pPr>
              <w:widowControl w:val="0"/>
              <w:spacing w:after="120" w:line="240" w:lineRule="auto"/>
              <w:jc w:val="center"/>
              <w:rPr>
                <w:rFonts w:ascii="Tahoma" w:eastAsia="Tahoma" w:hAnsi="Tahoma" w:cs="Tahoma"/>
                <w:b/>
                <w:color w:val="000000"/>
              </w:rPr>
            </w:pPr>
            <w:r>
              <w:rPr>
                <w:rFonts w:ascii="Tahoma" w:eastAsia="Tahoma" w:hAnsi="Tahoma" w:cs="Tahoma"/>
                <w:b/>
                <w:color w:val="000000"/>
              </w:rPr>
              <w:t>Fluxo de Eventos Principal</w:t>
            </w:r>
          </w:p>
        </w:tc>
      </w:tr>
      <w:tr w:rsidR="0058541E" w14:paraId="57B8AC85" w14:textId="77777777">
        <w:tc>
          <w:tcPr>
            <w:tcW w:w="85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14:paraId="15078E85" w14:textId="77777777" w:rsidR="0058541E" w:rsidRDefault="00000000">
            <w:pPr>
              <w:widowControl w:val="0"/>
              <w:numPr>
                <w:ilvl w:val="0"/>
                <w:numId w:val="6"/>
              </w:numPr>
              <w:spacing w:after="120" w:line="240" w:lineRule="auto"/>
              <w:jc w:val="both"/>
            </w:pPr>
            <w:r>
              <w:t>Estando na tela inicial do sistema, o ator deve preencher os campos “login” e “senha”;</w:t>
            </w:r>
          </w:p>
          <w:p w14:paraId="5DF33EAF" w14:textId="77777777" w:rsidR="0058541E" w:rsidRDefault="00000000">
            <w:pPr>
              <w:widowControl w:val="0"/>
              <w:numPr>
                <w:ilvl w:val="0"/>
                <w:numId w:val="6"/>
              </w:numPr>
              <w:spacing w:after="120" w:line="240" w:lineRule="auto"/>
              <w:jc w:val="both"/>
              <w:rPr>
                <w:rFonts w:ascii="Tahoma" w:eastAsia="Tahoma" w:hAnsi="Tahoma" w:cs="Tahoma"/>
                <w:color w:val="000000"/>
              </w:rPr>
            </w:pPr>
            <w:r>
              <w:t>O ator então clica no botão “OK”.</w:t>
            </w:r>
          </w:p>
        </w:tc>
      </w:tr>
      <w:tr w:rsidR="0058541E" w14:paraId="5F41BD38" w14:textId="77777777">
        <w:trPr>
          <w:trHeight w:val="560"/>
        </w:trPr>
        <w:tc>
          <w:tcPr>
            <w:tcW w:w="85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62BF4833" w14:textId="77777777" w:rsidR="0058541E" w:rsidRDefault="00000000">
            <w:pPr>
              <w:widowControl w:val="0"/>
              <w:spacing w:after="120" w:line="240" w:lineRule="auto"/>
              <w:jc w:val="center"/>
              <w:rPr>
                <w:rFonts w:ascii="Tahoma" w:eastAsia="Tahoma" w:hAnsi="Tahoma" w:cs="Tahoma"/>
                <w:b/>
                <w:color w:val="000000"/>
              </w:rPr>
            </w:pPr>
            <w:r>
              <w:rPr>
                <w:rFonts w:ascii="Tahoma" w:eastAsia="Tahoma" w:hAnsi="Tahoma" w:cs="Tahoma"/>
                <w:b/>
                <w:color w:val="000000"/>
              </w:rPr>
              <w:t>Fluxo Secundário 1</w:t>
            </w:r>
          </w:p>
        </w:tc>
      </w:tr>
      <w:tr w:rsidR="0058541E" w14:paraId="71D4796D" w14:textId="77777777">
        <w:trPr>
          <w:trHeight w:val="120"/>
        </w:trPr>
        <w:tc>
          <w:tcPr>
            <w:tcW w:w="85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14:paraId="7804EE5F" w14:textId="77777777" w:rsidR="0058541E" w:rsidRDefault="00000000">
            <w:pPr>
              <w:widowControl w:val="0"/>
              <w:numPr>
                <w:ilvl w:val="0"/>
                <w:numId w:val="7"/>
              </w:numPr>
              <w:spacing w:after="120" w:line="240" w:lineRule="auto"/>
              <w:jc w:val="both"/>
            </w:pPr>
            <w:r>
              <w:t>O ator fornece um login não cadastrado no sistema;</w:t>
            </w:r>
          </w:p>
          <w:p w14:paraId="7039BB54" w14:textId="77777777" w:rsidR="0058541E" w:rsidRDefault="00000000">
            <w:pPr>
              <w:widowControl w:val="0"/>
              <w:numPr>
                <w:ilvl w:val="0"/>
                <w:numId w:val="7"/>
              </w:numPr>
              <w:spacing w:after="120" w:line="240" w:lineRule="auto"/>
              <w:jc w:val="both"/>
              <w:rPr>
                <w:rFonts w:ascii="Tahoma" w:eastAsia="Tahoma" w:hAnsi="Tahoma" w:cs="Tahoma"/>
                <w:color w:val="000000"/>
              </w:rPr>
            </w:pPr>
            <w:r>
              <w:lastRenderedPageBreak/>
              <w:t>A mensagem “Usuário inexistente” é exibida.</w:t>
            </w:r>
          </w:p>
        </w:tc>
      </w:tr>
      <w:tr w:rsidR="0058541E" w14:paraId="53996C38" w14:textId="77777777">
        <w:trPr>
          <w:trHeight w:val="120"/>
        </w:trPr>
        <w:tc>
          <w:tcPr>
            <w:tcW w:w="85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14:paraId="7F434ACC" w14:textId="77777777" w:rsidR="0058541E" w:rsidRDefault="00000000">
            <w:pPr>
              <w:jc w:val="center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b/>
                <w:color w:val="000000"/>
              </w:rPr>
              <w:lastRenderedPageBreak/>
              <w:t>Fluxo Secundário 2</w:t>
            </w:r>
          </w:p>
        </w:tc>
      </w:tr>
      <w:tr w:rsidR="0058541E" w14:paraId="030F9529" w14:textId="77777777">
        <w:trPr>
          <w:trHeight w:val="120"/>
        </w:trPr>
        <w:tc>
          <w:tcPr>
            <w:tcW w:w="85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14:paraId="3FD980C7" w14:textId="77777777" w:rsidR="0058541E" w:rsidRDefault="00000000">
            <w:pPr>
              <w:widowControl w:val="0"/>
              <w:numPr>
                <w:ilvl w:val="0"/>
                <w:numId w:val="8"/>
              </w:numPr>
              <w:spacing w:after="120" w:line="240" w:lineRule="auto"/>
              <w:jc w:val="both"/>
            </w:pPr>
            <w:r>
              <w:t>O ator fornece um login e uma senha não correspondentes;</w:t>
            </w:r>
          </w:p>
          <w:p w14:paraId="162E235E" w14:textId="77777777" w:rsidR="0058541E" w:rsidRDefault="00000000">
            <w:pPr>
              <w:widowControl w:val="0"/>
              <w:numPr>
                <w:ilvl w:val="0"/>
                <w:numId w:val="8"/>
              </w:numPr>
              <w:spacing w:after="120" w:line="240" w:lineRule="auto"/>
              <w:jc w:val="both"/>
            </w:pPr>
            <w:r>
              <w:t>A mensagem “Senha incorreta” é exibida.</w:t>
            </w:r>
          </w:p>
        </w:tc>
      </w:tr>
    </w:tbl>
    <w:p w14:paraId="07D9E85E" w14:textId="77777777" w:rsidR="0058541E" w:rsidRDefault="0058541E"/>
    <w:p w14:paraId="4DB4008B" w14:textId="77777777" w:rsidR="0058541E" w:rsidRDefault="0058541E"/>
    <w:p w14:paraId="0D85AD48" w14:textId="77777777" w:rsidR="0058541E" w:rsidRDefault="0058541E">
      <w:pPr>
        <w:pStyle w:val="Ttulo2"/>
        <w:jc w:val="both"/>
      </w:pPr>
      <w:bookmarkStart w:id="121" w:name="bookmark=id.3mzq4wv" w:colFirst="0" w:colLast="0"/>
      <w:bookmarkStart w:id="122" w:name="_heading=h.1302m92" w:colFirst="0" w:colLast="0"/>
      <w:bookmarkStart w:id="123" w:name="bookmark=id.2250f4o" w:colFirst="0" w:colLast="0"/>
      <w:bookmarkEnd w:id="121"/>
      <w:bookmarkEnd w:id="122"/>
      <w:bookmarkEnd w:id="123"/>
    </w:p>
    <w:p w14:paraId="5C5550B6" w14:textId="77777777" w:rsidR="0058541E" w:rsidRDefault="00000000">
      <w:pPr>
        <w:pStyle w:val="Ttulo2"/>
        <w:jc w:val="both"/>
      </w:pPr>
      <w:r>
        <w:t>[UC02</w:t>
      </w:r>
      <w:proofErr w:type="gramStart"/>
      <w:r>
        <w:t>] Efetuar</w:t>
      </w:r>
      <w:proofErr w:type="gramEnd"/>
      <w:r>
        <w:t xml:space="preserve"> </w:t>
      </w:r>
      <w:proofErr w:type="spellStart"/>
      <w:r>
        <w:t>logoff</w:t>
      </w:r>
      <w:proofErr w:type="spellEnd"/>
    </w:p>
    <w:tbl>
      <w:tblPr>
        <w:tblStyle w:val="Style568"/>
        <w:tblW w:w="8518" w:type="dxa"/>
        <w:tblInd w:w="-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869"/>
        <w:gridCol w:w="6649"/>
      </w:tblGrid>
      <w:tr w:rsidR="0058541E" w14:paraId="4A7FBCBF" w14:textId="77777777"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14:paraId="500640BD" w14:textId="77777777" w:rsidR="0058541E" w:rsidRDefault="00000000">
            <w:pPr>
              <w:rPr>
                <w:color w:val="3366FF"/>
              </w:rPr>
            </w:pPr>
            <w:r>
              <w:rPr>
                <w:color w:val="3366FF"/>
              </w:rPr>
              <w:t>Identificador:</w:t>
            </w:r>
          </w:p>
        </w:tc>
        <w:tc>
          <w:tcPr>
            <w:tcW w:w="6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14:paraId="1AEE7EB6" w14:textId="77777777" w:rsidR="0058541E" w:rsidRDefault="00000000">
            <w:pPr>
              <w:rPr>
                <w:rFonts w:ascii="Tahoma" w:eastAsia="Tahoma" w:hAnsi="Tahoma" w:cs="Tahoma"/>
                <w:color w:val="000000"/>
              </w:rPr>
            </w:pPr>
            <w:r>
              <w:t>[UC 02]</w:t>
            </w:r>
          </w:p>
        </w:tc>
      </w:tr>
      <w:tr w:rsidR="0058541E" w14:paraId="254ED1DE" w14:textId="77777777"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14:paraId="2178C0CF" w14:textId="77777777" w:rsidR="0058541E" w:rsidRDefault="00000000">
            <w:pPr>
              <w:rPr>
                <w:color w:val="3366FF"/>
              </w:rPr>
            </w:pPr>
            <w:r>
              <w:rPr>
                <w:color w:val="3366FF"/>
              </w:rPr>
              <w:t>Descrição:</w:t>
            </w:r>
          </w:p>
        </w:tc>
        <w:tc>
          <w:tcPr>
            <w:tcW w:w="6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14:paraId="30897B60" w14:textId="77777777" w:rsidR="0058541E" w:rsidRDefault="00000000">
            <w:r>
              <w:t>Finaliza o acesso ao sistema.</w:t>
            </w:r>
          </w:p>
        </w:tc>
      </w:tr>
      <w:tr w:rsidR="0058541E" w14:paraId="22DBB839" w14:textId="77777777"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14:paraId="5BD5E9C5" w14:textId="77777777" w:rsidR="0058541E" w:rsidRDefault="00000000">
            <w:pPr>
              <w:rPr>
                <w:color w:val="3366FF"/>
              </w:rPr>
            </w:pPr>
            <w:r>
              <w:rPr>
                <w:color w:val="3366FF"/>
              </w:rPr>
              <w:t>Atores:</w:t>
            </w:r>
          </w:p>
        </w:tc>
        <w:tc>
          <w:tcPr>
            <w:tcW w:w="6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14:paraId="38760648" w14:textId="77777777" w:rsidR="0058541E" w:rsidRDefault="00000000">
            <w:r>
              <w:t>Paciente, gestor de saúde, profissional de saúde e administrador.</w:t>
            </w:r>
          </w:p>
        </w:tc>
      </w:tr>
      <w:tr w:rsidR="0058541E" w14:paraId="5B28C7D4" w14:textId="77777777"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14:paraId="623721CB" w14:textId="77777777" w:rsidR="0058541E" w:rsidRDefault="00000000">
            <w:pPr>
              <w:rPr>
                <w:color w:val="3366FF"/>
              </w:rPr>
            </w:pPr>
            <w:r>
              <w:rPr>
                <w:color w:val="3366FF"/>
              </w:rPr>
              <w:t>Prioridade:</w:t>
            </w:r>
          </w:p>
        </w:tc>
        <w:tc>
          <w:tcPr>
            <w:tcW w:w="6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14:paraId="781866B3" w14:textId="77777777" w:rsidR="0058541E" w:rsidRDefault="00000000">
            <w:r>
              <w:t>Importante</w:t>
            </w:r>
          </w:p>
        </w:tc>
      </w:tr>
      <w:tr w:rsidR="0058541E" w14:paraId="17828504" w14:textId="77777777"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14:paraId="4686F1F2" w14:textId="77777777" w:rsidR="0058541E" w:rsidRDefault="00000000">
            <w:pPr>
              <w:rPr>
                <w:color w:val="3366FF"/>
              </w:rPr>
            </w:pPr>
            <w:r>
              <w:rPr>
                <w:color w:val="3366FF"/>
              </w:rPr>
              <w:t>Pré-condições:</w:t>
            </w:r>
          </w:p>
        </w:tc>
        <w:tc>
          <w:tcPr>
            <w:tcW w:w="6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14:paraId="41FCBA43" w14:textId="77777777" w:rsidR="0058541E" w:rsidRDefault="00000000">
            <w:r>
              <w:t>O ator deve estar logado no sistema no momento da execução dessa operação.</w:t>
            </w:r>
          </w:p>
        </w:tc>
      </w:tr>
      <w:tr w:rsidR="0058541E" w14:paraId="54FD82A5" w14:textId="77777777"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14:paraId="0535BAC8" w14:textId="77777777" w:rsidR="0058541E" w:rsidRDefault="00000000">
            <w:pPr>
              <w:rPr>
                <w:color w:val="3366FF"/>
              </w:rPr>
            </w:pPr>
            <w:r>
              <w:rPr>
                <w:color w:val="3366FF"/>
              </w:rPr>
              <w:t>Pós-condições:</w:t>
            </w:r>
          </w:p>
        </w:tc>
        <w:tc>
          <w:tcPr>
            <w:tcW w:w="6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14:paraId="794B3357" w14:textId="77777777" w:rsidR="0058541E" w:rsidRDefault="00000000">
            <w:r>
              <w:t>O ator deixa de ter acesso às funcionalidades do sistema. O sistema retorna à tela inicial.</w:t>
            </w:r>
          </w:p>
        </w:tc>
      </w:tr>
      <w:tr w:rsidR="0058541E" w14:paraId="704EA4CE" w14:textId="77777777">
        <w:trPr>
          <w:trHeight w:val="480"/>
        </w:trPr>
        <w:tc>
          <w:tcPr>
            <w:tcW w:w="85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1C89DF77" w14:textId="77777777" w:rsidR="0058541E" w:rsidRDefault="00000000">
            <w:pPr>
              <w:widowControl w:val="0"/>
              <w:spacing w:after="120" w:line="240" w:lineRule="auto"/>
              <w:jc w:val="center"/>
              <w:rPr>
                <w:rFonts w:ascii="Tahoma" w:eastAsia="Tahoma" w:hAnsi="Tahoma" w:cs="Tahoma"/>
                <w:b/>
                <w:color w:val="000000"/>
              </w:rPr>
            </w:pPr>
            <w:r>
              <w:rPr>
                <w:rFonts w:ascii="Tahoma" w:eastAsia="Tahoma" w:hAnsi="Tahoma" w:cs="Tahoma"/>
                <w:b/>
                <w:color w:val="000000"/>
              </w:rPr>
              <w:t>Fluxo de Eventos Principal</w:t>
            </w:r>
          </w:p>
        </w:tc>
      </w:tr>
      <w:tr w:rsidR="0058541E" w14:paraId="57EA31EE" w14:textId="77777777">
        <w:tc>
          <w:tcPr>
            <w:tcW w:w="85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14:paraId="1415651B" w14:textId="77777777" w:rsidR="0058541E" w:rsidRDefault="00000000">
            <w:pPr>
              <w:widowControl w:val="0"/>
              <w:numPr>
                <w:ilvl w:val="0"/>
                <w:numId w:val="9"/>
              </w:numPr>
              <w:spacing w:after="120" w:line="240" w:lineRule="auto"/>
              <w:jc w:val="both"/>
            </w:pPr>
            <w:r>
              <w:t>O ator clica no botão “Sair”;</w:t>
            </w:r>
          </w:p>
          <w:p w14:paraId="13D47070" w14:textId="77777777" w:rsidR="0058541E" w:rsidRDefault="00000000">
            <w:pPr>
              <w:widowControl w:val="0"/>
              <w:numPr>
                <w:ilvl w:val="0"/>
                <w:numId w:val="9"/>
              </w:numPr>
              <w:spacing w:after="120" w:line="240" w:lineRule="auto"/>
              <w:jc w:val="both"/>
            </w:pPr>
            <w:r>
              <w:t>O sistema finaliza todas as operações que estão em execução devido às requisições feitas por esse ator.</w:t>
            </w:r>
          </w:p>
        </w:tc>
      </w:tr>
    </w:tbl>
    <w:p w14:paraId="4E8A6EF9" w14:textId="77777777" w:rsidR="0058541E" w:rsidRDefault="0058541E"/>
    <w:p w14:paraId="2FD0156F" w14:textId="77777777" w:rsidR="0058541E" w:rsidRDefault="00000000">
      <w:pPr>
        <w:pStyle w:val="Ttulo2"/>
        <w:jc w:val="both"/>
      </w:pPr>
      <w:bookmarkStart w:id="124" w:name="_heading=h.haapch" w:colFirst="0" w:colLast="0"/>
      <w:bookmarkEnd w:id="124"/>
      <w:r>
        <w:t>[UC03] Receber Solicitação de agendamento</w:t>
      </w:r>
    </w:p>
    <w:tbl>
      <w:tblPr>
        <w:tblStyle w:val="Style569"/>
        <w:tblW w:w="8518" w:type="dxa"/>
        <w:tblInd w:w="-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870"/>
        <w:gridCol w:w="6648"/>
      </w:tblGrid>
      <w:tr w:rsidR="0058541E" w14:paraId="2EE3CFAF" w14:textId="77777777">
        <w:tc>
          <w:tcPr>
            <w:tcW w:w="1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14:paraId="5CD30808" w14:textId="77777777" w:rsidR="0058541E" w:rsidRDefault="00000000">
            <w:pPr>
              <w:rPr>
                <w:color w:val="3366FF"/>
              </w:rPr>
            </w:pPr>
            <w:r>
              <w:rPr>
                <w:color w:val="3366FF"/>
              </w:rPr>
              <w:t>Identificador:</w:t>
            </w:r>
          </w:p>
        </w:tc>
        <w:tc>
          <w:tcPr>
            <w:tcW w:w="6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14:paraId="26E80A67" w14:textId="77777777" w:rsidR="0058541E" w:rsidRDefault="00000000">
            <w:pPr>
              <w:rPr>
                <w:rFonts w:ascii="Tahoma" w:eastAsia="Tahoma" w:hAnsi="Tahoma" w:cs="Tahoma"/>
                <w:color w:val="000000"/>
              </w:rPr>
            </w:pPr>
            <w:r>
              <w:t>[UC 03]</w:t>
            </w:r>
          </w:p>
        </w:tc>
      </w:tr>
      <w:tr w:rsidR="0058541E" w14:paraId="121F1959" w14:textId="77777777">
        <w:tc>
          <w:tcPr>
            <w:tcW w:w="1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14:paraId="74A3443D" w14:textId="77777777" w:rsidR="0058541E" w:rsidRDefault="00000000">
            <w:pPr>
              <w:rPr>
                <w:color w:val="3366FF"/>
              </w:rPr>
            </w:pPr>
            <w:r>
              <w:rPr>
                <w:color w:val="3366FF"/>
              </w:rPr>
              <w:t>Descrição:</w:t>
            </w:r>
          </w:p>
        </w:tc>
        <w:tc>
          <w:tcPr>
            <w:tcW w:w="6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14:paraId="367DC5EE" w14:textId="77777777" w:rsidR="0058541E" w:rsidRDefault="00000000">
            <w:r>
              <w:t>Recebimento de um agendamento realizado.</w:t>
            </w:r>
          </w:p>
        </w:tc>
      </w:tr>
      <w:tr w:rsidR="0058541E" w14:paraId="55FCB90D" w14:textId="77777777">
        <w:tc>
          <w:tcPr>
            <w:tcW w:w="1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14:paraId="4E1C35A9" w14:textId="77777777" w:rsidR="0058541E" w:rsidRDefault="00000000">
            <w:pPr>
              <w:rPr>
                <w:color w:val="3366FF"/>
              </w:rPr>
            </w:pPr>
            <w:r>
              <w:rPr>
                <w:color w:val="3366FF"/>
              </w:rPr>
              <w:t>Ator:</w:t>
            </w:r>
          </w:p>
        </w:tc>
        <w:tc>
          <w:tcPr>
            <w:tcW w:w="6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14:paraId="2B43756E" w14:textId="77777777" w:rsidR="0058541E" w:rsidRDefault="00000000">
            <w:r>
              <w:t>Profissional de saúde.</w:t>
            </w:r>
          </w:p>
        </w:tc>
      </w:tr>
      <w:tr w:rsidR="0058541E" w14:paraId="158C351C" w14:textId="77777777">
        <w:tc>
          <w:tcPr>
            <w:tcW w:w="1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14:paraId="5B541B7C" w14:textId="77777777" w:rsidR="0058541E" w:rsidRDefault="00000000">
            <w:pPr>
              <w:rPr>
                <w:color w:val="3366FF"/>
              </w:rPr>
            </w:pPr>
            <w:r>
              <w:rPr>
                <w:color w:val="3366FF"/>
              </w:rPr>
              <w:t>Prioridade:</w:t>
            </w:r>
          </w:p>
        </w:tc>
        <w:tc>
          <w:tcPr>
            <w:tcW w:w="6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14:paraId="44AF563D" w14:textId="77777777" w:rsidR="0058541E" w:rsidRDefault="00000000">
            <w:r>
              <w:t>Essencial</w:t>
            </w:r>
          </w:p>
        </w:tc>
      </w:tr>
      <w:tr w:rsidR="0058541E" w14:paraId="155D94F3" w14:textId="77777777">
        <w:tc>
          <w:tcPr>
            <w:tcW w:w="1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14:paraId="3EDE2992" w14:textId="77777777" w:rsidR="0058541E" w:rsidRDefault="00000000">
            <w:pPr>
              <w:rPr>
                <w:color w:val="3366FF"/>
              </w:rPr>
            </w:pPr>
            <w:r>
              <w:rPr>
                <w:color w:val="3366FF"/>
              </w:rPr>
              <w:t>Pré-condições:</w:t>
            </w:r>
          </w:p>
        </w:tc>
        <w:tc>
          <w:tcPr>
            <w:tcW w:w="6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14:paraId="6BED9AEE" w14:textId="77777777" w:rsidR="0058541E" w:rsidRDefault="00000000">
            <w:pPr>
              <w:rPr>
                <w:b/>
              </w:rPr>
            </w:pPr>
            <w:r>
              <w:t>O ator deve estar logado no sistema. Para que ele possa identificar e receber notificações referente aos agendamentos realizados pelos pacientes.</w:t>
            </w:r>
          </w:p>
        </w:tc>
      </w:tr>
      <w:tr w:rsidR="0058541E" w14:paraId="27CFD60A" w14:textId="77777777">
        <w:tc>
          <w:tcPr>
            <w:tcW w:w="1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14:paraId="4227E4C0" w14:textId="77777777" w:rsidR="0058541E" w:rsidRDefault="00000000">
            <w:pPr>
              <w:rPr>
                <w:color w:val="3366FF"/>
              </w:rPr>
            </w:pPr>
            <w:r>
              <w:rPr>
                <w:color w:val="3366FF"/>
              </w:rPr>
              <w:t>Pós-condições:</w:t>
            </w:r>
          </w:p>
        </w:tc>
        <w:tc>
          <w:tcPr>
            <w:tcW w:w="6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14:paraId="0F7F759E" w14:textId="77777777" w:rsidR="0058541E" w:rsidRDefault="00000000">
            <w:r>
              <w:t>Ele irá fazer a confirmação dos agendamentos.</w:t>
            </w:r>
          </w:p>
        </w:tc>
      </w:tr>
      <w:tr w:rsidR="0058541E" w14:paraId="6879EB06" w14:textId="77777777">
        <w:trPr>
          <w:trHeight w:val="480"/>
        </w:trPr>
        <w:tc>
          <w:tcPr>
            <w:tcW w:w="85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6B52F47A" w14:textId="77777777" w:rsidR="0058541E" w:rsidRDefault="00000000">
            <w:pPr>
              <w:widowControl w:val="0"/>
              <w:spacing w:after="120" w:line="240" w:lineRule="auto"/>
              <w:jc w:val="center"/>
              <w:rPr>
                <w:rFonts w:ascii="Tahoma" w:eastAsia="Tahoma" w:hAnsi="Tahoma" w:cs="Tahoma"/>
                <w:b/>
                <w:color w:val="000000"/>
              </w:rPr>
            </w:pPr>
            <w:r>
              <w:rPr>
                <w:rFonts w:ascii="Tahoma" w:eastAsia="Tahoma" w:hAnsi="Tahoma" w:cs="Tahoma"/>
                <w:b/>
                <w:color w:val="000000"/>
              </w:rPr>
              <w:lastRenderedPageBreak/>
              <w:t>Fluxo de Eventos Principal</w:t>
            </w:r>
          </w:p>
        </w:tc>
      </w:tr>
      <w:tr w:rsidR="0058541E" w14:paraId="47A5F24D" w14:textId="77777777">
        <w:tc>
          <w:tcPr>
            <w:tcW w:w="85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14:paraId="283A2504" w14:textId="77777777" w:rsidR="0058541E" w:rsidRDefault="00000000">
            <w:pPr>
              <w:widowControl w:val="0"/>
              <w:numPr>
                <w:ilvl w:val="0"/>
                <w:numId w:val="10"/>
              </w:numPr>
              <w:spacing w:after="120" w:line="240" w:lineRule="auto"/>
              <w:jc w:val="both"/>
            </w:pPr>
            <w:r>
              <w:t>O ator seleciona no menu “Notificações” a opção “Agendamentos”;</w:t>
            </w:r>
          </w:p>
          <w:p w14:paraId="59AACA24" w14:textId="77777777" w:rsidR="0058541E" w:rsidRDefault="00000000">
            <w:pPr>
              <w:widowControl w:val="0"/>
              <w:numPr>
                <w:ilvl w:val="0"/>
                <w:numId w:val="10"/>
              </w:numPr>
              <w:spacing w:after="120" w:line="240" w:lineRule="auto"/>
              <w:jc w:val="both"/>
            </w:pPr>
            <w:r>
              <w:t>O sistema exibe o formulário de referente aos pedidos de agendamentos;</w:t>
            </w:r>
          </w:p>
          <w:p w14:paraId="0819B00E" w14:textId="77777777" w:rsidR="0058541E" w:rsidRDefault="00000000">
            <w:pPr>
              <w:widowControl w:val="0"/>
              <w:numPr>
                <w:ilvl w:val="0"/>
                <w:numId w:val="10"/>
              </w:numPr>
              <w:spacing w:after="120" w:line="240" w:lineRule="auto"/>
              <w:jc w:val="both"/>
            </w:pPr>
            <w:r>
              <w:t>O ator informa podendo confirmar o dia ou não dependendo de sua agenda junto ao agendamento;</w:t>
            </w:r>
          </w:p>
          <w:p w14:paraId="5C83CEEB" w14:textId="77777777" w:rsidR="0058541E" w:rsidRDefault="00000000">
            <w:pPr>
              <w:widowControl w:val="0"/>
              <w:numPr>
                <w:ilvl w:val="0"/>
                <w:numId w:val="10"/>
              </w:numPr>
              <w:spacing w:after="120" w:line="240" w:lineRule="auto"/>
              <w:jc w:val="both"/>
            </w:pPr>
            <w:bookmarkStart w:id="125" w:name="bookmark=id.1gf8i83" w:colFirst="0" w:colLast="0"/>
            <w:bookmarkStart w:id="126" w:name="bookmark=id.319y80a" w:colFirst="0" w:colLast="0"/>
            <w:bookmarkEnd w:id="125"/>
            <w:bookmarkEnd w:id="126"/>
            <w:r>
              <w:t>O sistema cadastra as informações na base e retorna para o formulário para verificação de novos agendamentos.</w:t>
            </w:r>
          </w:p>
        </w:tc>
      </w:tr>
    </w:tbl>
    <w:p w14:paraId="444D4126" w14:textId="77777777" w:rsidR="0058541E" w:rsidRDefault="0058541E"/>
    <w:p w14:paraId="62C92C17" w14:textId="77777777" w:rsidR="0058541E" w:rsidRDefault="0058541E"/>
    <w:p w14:paraId="5AAD4DAA" w14:textId="77777777" w:rsidR="0058541E" w:rsidRDefault="0058541E">
      <w:bookmarkStart w:id="127" w:name="_heading=h.40ew0vw" w:colFirst="0" w:colLast="0"/>
      <w:bookmarkEnd w:id="127"/>
    </w:p>
    <w:p w14:paraId="45894E65" w14:textId="77777777" w:rsidR="0058541E" w:rsidRDefault="00000000">
      <w:pPr>
        <w:pStyle w:val="Ttulo2"/>
        <w:jc w:val="both"/>
      </w:pPr>
      <w:bookmarkStart w:id="128" w:name="_heading=h.2fk6b3p" w:colFirst="0" w:colLast="0"/>
      <w:bookmarkEnd w:id="128"/>
      <w:r>
        <w:t>[UC04</w:t>
      </w:r>
      <w:proofErr w:type="gramStart"/>
      <w:r>
        <w:t>] Selecionar</w:t>
      </w:r>
      <w:proofErr w:type="gramEnd"/>
      <w:r>
        <w:t xml:space="preserve"> hospital/profissional de saúde</w:t>
      </w:r>
    </w:p>
    <w:tbl>
      <w:tblPr>
        <w:tblStyle w:val="Style570"/>
        <w:tblW w:w="8518" w:type="dxa"/>
        <w:tblInd w:w="-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870"/>
        <w:gridCol w:w="6648"/>
      </w:tblGrid>
      <w:tr w:rsidR="0058541E" w14:paraId="12F5C775" w14:textId="77777777">
        <w:tc>
          <w:tcPr>
            <w:tcW w:w="1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14:paraId="3F915827" w14:textId="77777777" w:rsidR="0058541E" w:rsidRDefault="00000000">
            <w:pPr>
              <w:rPr>
                <w:color w:val="3366FF"/>
              </w:rPr>
            </w:pPr>
            <w:r>
              <w:rPr>
                <w:color w:val="3366FF"/>
              </w:rPr>
              <w:t>Identificador:</w:t>
            </w:r>
          </w:p>
        </w:tc>
        <w:tc>
          <w:tcPr>
            <w:tcW w:w="6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14:paraId="45EF9361" w14:textId="77777777" w:rsidR="0058541E" w:rsidRDefault="00000000">
            <w:pPr>
              <w:rPr>
                <w:rFonts w:ascii="Tahoma" w:eastAsia="Tahoma" w:hAnsi="Tahoma" w:cs="Tahoma"/>
                <w:color w:val="000000"/>
              </w:rPr>
            </w:pPr>
            <w:r>
              <w:t>[UC 04]</w:t>
            </w:r>
          </w:p>
        </w:tc>
      </w:tr>
      <w:tr w:rsidR="0058541E" w14:paraId="45E6D70B" w14:textId="77777777">
        <w:tc>
          <w:tcPr>
            <w:tcW w:w="1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14:paraId="79F19776" w14:textId="77777777" w:rsidR="0058541E" w:rsidRDefault="00000000">
            <w:pPr>
              <w:rPr>
                <w:color w:val="3366FF"/>
              </w:rPr>
            </w:pPr>
            <w:r>
              <w:rPr>
                <w:color w:val="3366FF"/>
              </w:rPr>
              <w:t>Descrição:</w:t>
            </w:r>
          </w:p>
        </w:tc>
        <w:tc>
          <w:tcPr>
            <w:tcW w:w="6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14:paraId="444C8067" w14:textId="77777777" w:rsidR="0058541E" w:rsidRDefault="00000000">
            <w:r>
              <w:t xml:space="preserve">O ator irá mediante a seu agendamento fazer a opção do hospital e também do profissional de </w:t>
            </w:r>
            <w:proofErr w:type="gramStart"/>
            <w:r>
              <w:t>saúde .</w:t>
            </w:r>
            <w:proofErr w:type="gramEnd"/>
          </w:p>
        </w:tc>
      </w:tr>
      <w:tr w:rsidR="0058541E" w14:paraId="592A5F32" w14:textId="77777777">
        <w:tc>
          <w:tcPr>
            <w:tcW w:w="1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14:paraId="43D4A2DA" w14:textId="77777777" w:rsidR="0058541E" w:rsidRDefault="00000000">
            <w:pPr>
              <w:rPr>
                <w:color w:val="3366FF"/>
              </w:rPr>
            </w:pPr>
            <w:r>
              <w:rPr>
                <w:color w:val="3366FF"/>
              </w:rPr>
              <w:t>Ator:</w:t>
            </w:r>
          </w:p>
        </w:tc>
        <w:tc>
          <w:tcPr>
            <w:tcW w:w="6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14:paraId="4F786793" w14:textId="77777777" w:rsidR="0058541E" w:rsidRDefault="00000000">
            <w:r>
              <w:t>Paciente.</w:t>
            </w:r>
          </w:p>
        </w:tc>
      </w:tr>
      <w:tr w:rsidR="0058541E" w14:paraId="21166C1D" w14:textId="77777777">
        <w:tc>
          <w:tcPr>
            <w:tcW w:w="1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14:paraId="4992F77A" w14:textId="77777777" w:rsidR="0058541E" w:rsidRDefault="00000000">
            <w:pPr>
              <w:rPr>
                <w:color w:val="3366FF"/>
              </w:rPr>
            </w:pPr>
            <w:r>
              <w:rPr>
                <w:color w:val="3366FF"/>
              </w:rPr>
              <w:t>Prioridade:</w:t>
            </w:r>
          </w:p>
        </w:tc>
        <w:tc>
          <w:tcPr>
            <w:tcW w:w="6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14:paraId="262CD5E5" w14:textId="77777777" w:rsidR="0058541E" w:rsidRDefault="00000000">
            <w:r>
              <w:t>Essencial</w:t>
            </w:r>
          </w:p>
        </w:tc>
      </w:tr>
      <w:tr w:rsidR="0058541E" w14:paraId="669EC173" w14:textId="77777777">
        <w:tc>
          <w:tcPr>
            <w:tcW w:w="1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14:paraId="743E57AB" w14:textId="77777777" w:rsidR="0058541E" w:rsidRDefault="00000000">
            <w:pPr>
              <w:rPr>
                <w:color w:val="3366FF"/>
              </w:rPr>
            </w:pPr>
            <w:r>
              <w:rPr>
                <w:color w:val="3366FF"/>
              </w:rPr>
              <w:t>Pré-condições:</w:t>
            </w:r>
          </w:p>
        </w:tc>
        <w:tc>
          <w:tcPr>
            <w:tcW w:w="6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14:paraId="16B631BC" w14:textId="77777777" w:rsidR="0058541E" w:rsidRDefault="00000000">
            <w:r>
              <w:t>O ator precisa escolher qual exame ou consulta irá realizar</w:t>
            </w:r>
          </w:p>
        </w:tc>
      </w:tr>
      <w:tr w:rsidR="0058541E" w14:paraId="0BB9C382" w14:textId="77777777">
        <w:tc>
          <w:tcPr>
            <w:tcW w:w="1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14:paraId="737055E8" w14:textId="77777777" w:rsidR="0058541E" w:rsidRDefault="00000000">
            <w:pPr>
              <w:rPr>
                <w:color w:val="3366FF"/>
              </w:rPr>
            </w:pPr>
            <w:r>
              <w:rPr>
                <w:color w:val="3366FF"/>
              </w:rPr>
              <w:t>Pós-condições:</w:t>
            </w:r>
          </w:p>
        </w:tc>
        <w:tc>
          <w:tcPr>
            <w:tcW w:w="6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14:paraId="379C8C29" w14:textId="77777777" w:rsidR="0058541E" w:rsidRDefault="00000000">
            <w:r>
              <w:t>A escolha do hospital e do profissional de saúde trará a opção dos dias disponíveis para realização do exame ou consulta.</w:t>
            </w:r>
          </w:p>
        </w:tc>
      </w:tr>
      <w:tr w:rsidR="0058541E" w14:paraId="163DDC61" w14:textId="77777777">
        <w:trPr>
          <w:trHeight w:val="480"/>
        </w:trPr>
        <w:tc>
          <w:tcPr>
            <w:tcW w:w="85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708E180F" w14:textId="77777777" w:rsidR="0058541E" w:rsidRDefault="00000000">
            <w:pPr>
              <w:widowControl w:val="0"/>
              <w:spacing w:after="120" w:line="240" w:lineRule="auto"/>
              <w:jc w:val="center"/>
              <w:rPr>
                <w:rFonts w:ascii="Tahoma" w:eastAsia="Tahoma" w:hAnsi="Tahoma" w:cs="Tahoma"/>
                <w:b/>
                <w:color w:val="000000"/>
              </w:rPr>
            </w:pPr>
            <w:r>
              <w:rPr>
                <w:rFonts w:ascii="Tahoma" w:eastAsia="Tahoma" w:hAnsi="Tahoma" w:cs="Tahoma"/>
                <w:b/>
                <w:color w:val="000000"/>
              </w:rPr>
              <w:t>Fluxo de Eventos Principal</w:t>
            </w:r>
          </w:p>
        </w:tc>
      </w:tr>
      <w:tr w:rsidR="0058541E" w14:paraId="48CF99AA" w14:textId="77777777">
        <w:trPr>
          <w:trHeight w:val="120"/>
        </w:trPr>
        <w:tc>
          <w:tcPr>
            <w:tcW w:w="85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14:paraId="5E3C427D" w14:textId="77777777" w:rsidR="0058541E" w:rsidRDefault="00000000">
            <w:pPr>
              <w:widowControl w:val="0"/>
              <w:numPr>
                <w:ilvl w:val="0"/>
                <w:numId w:val="11"/>
              </w:numPr>
              <w:spacing w:after="120" w:line="240" w:lineRule="auto"/>
              <w:jc w:val="both"/>
            </w:pPr>
            <w:r>
              <w:t>Pós escolha do exame ou da consulta o ator terá que fazer a escolha do hospital e do profissional disponível para realização.</w:t>
            </w:r>
          </w:p>
        </w:tc>
      </w:tr>
    </w:tbl>
    <w:p w14:paraId="5F46E9F2" w14:textId="77777777" w:rsidR="0058541E" w:rsidRDefault="0058541E"/>
    <w:p w14:paraId="3E89C4ED" w14:textId="77777777" w:rsidR="0058541E" w:rsidRDefault="00000000">
      <w:pPr>
        <w:pStyle w:val="Ttulo2"/>
      </w:pPr>
      <w:bookmarkStart w:id="129" w:name="_heading=h.upglbi" w:colFirst="0" w:colLast="0"/>
      <w:bookmarkEnd w:id="129"/>
      <w:r>
        <w:rPr>
          <w:b w:val="0"/>
        </w:rPr>
        <w:t>[UC05</w:t>
      </w:r>
      <w:proofErr w:type="gramStart"/>
      <w:r>
        <w:rPr>
          <w:b w:val="0"/>
        </w:rPr>
        <w:t>] Visualizar</w:t>
      </w:r>
      <w:proofErr w:type="gramEnd"/>
      <w:r>
        <w:rPr>
          <w:b w:val="0"/>
        </w:rPr>
        <w:t xml:space="preserve"> informações</w:t>
      </w:r>
    </w:p>
    <w:p w14:paraId="46549409" w14:textId="77777777" w:rsidR="0058541E" w:rsidRDefault="0058541E"/>
    <w:tbl>
      <w:tblPr>
        <w:tblStyle w:val="Style571"/>
        <w:tblW w:w="8518" w:type="dxa"/>
        <w:tblInd w:w="-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870"/>
        <w:gridCol w:w="6648"/>
      </w:tblGrid>
      <w:tr w:rsidR="0058541E" w14:paraId="2D005AF7" w14:textId="77777777">
        <w:tc>
          <w:tcPr>
            <w:tcW w:w="1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14:paraId="35BFF23D" w14:textId="77777777" w:rsidR="0058541E" w:rsidRDefault="00000000">
            <w:pPr>
              <w:rPr>
                <w:color w:val="3366FF"/>
              </w:rPr>
            </w:pPr>
            <w:r>
              <w:rPr>
                <w:color w:val="3366FF"/>
              </w:rPr>
              <w:t>Identificador:</w:t>
            </w:r>
          </w:p>
        </w:tc>
        <w:tc>
          <w:tcPr>
            <w:tcW w:w="6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14:paraId="1FBCE741" w14:textId="77777777" w:rsidR="0058541E" w:rsidRDefault="00000000">
            <w:pPr>
              <w:rPr>
                <w:rFonts w:ascii="Tahoma" w:eastAsia="Tahoma" w:hAnsi="Tahoma" w:cs="Tahoma"/>
                <w:color w:val="000000"/>
              </w:rPr>
            </w:pPr>
            <w:r>
              <w:t>[UC 05]</w:t>
            </w:r>
          </w:p>
        </w:tc>
      </w:tr>
      <w:tr w:rsidR="0058541E" w14:paraId="489D4D03" w14:textId="77777777">
        <w:tc>
          <w:tcPr>
            <w:tcW w:w="1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14:paraId="01AE91F9" w14:textId="77777777" w:rsidR="0058541E" w:rsidRDefault="00000000">
            <w:pPr>
              <w:rPr>
                <w:color w:val="3366FF"/>
              </w:rPr>
            </w:pPr>
            <w:r>
              <w:rPr>
                <w:color w:val="3366FF"/>
              </w:rPr>
              <w:t>Descrição:</w:t>
            </w:r>
          </w:p>
        </w:tc>
        <w:tc>
          <w:tcPr>
            <w:tcW w:w="6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14:paraId="2122A193" w14:textId="77777777" w:rsidR="0058541E" w:rsidRDefault="00000000">
            <w:r>
              <w:t>Visualização dos dados e informações do funcionamento do sistema.</w:t>
            </w:r>
          </w:p>
        </w:tc>
      </w:tr>
      <w:tr w:rsidR="0058541E" w14:paraId="0FDB709D" w14:textId="77777777">
        <w:tc>
          <w:tcPr>
            <w:tcW w:w="1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14:paraId="55A036F1" w14:textId="77777777" w:rsidR="0058541E" w:rsidRDefault="00000000">
            <w:pPr>
              <w:rPr>
                <w:color w:val="3366FF"/>
              </w:rPr>
            </w:pPr>
            <w:r>
              <w:rPr>
                <w:color w:val="3366FF"/>
              </w:rPr>
              <w:t>Ator:</w:t>
            </w:r>
          </w:p>
        </w:tc>
        <w:tc>
          <w:tcPr>
            <w:tcW w:w="6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14:paraId="7E68A6FF" w14:textId="77777777" w:rsidR="0058541E" w:rsidRDefault="00000000">
            <w:r>
              <w:t>Administrador.</w:t>
            </w:r>
          </w:p>
        </w:tc>
      </w:tr>
      <w:tr w:rsidR="0058541E" w14:paraId="2A3D9EF2" w14:textId="77777777">
        <w:tc>
          <w:tcPr>
            <w:tcW w:w="1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14:paraId="707BE0C5" w14:textId="77777777" w:rsidR="0058541E" w:rsidRDefault="00000000">
            <w:pPr>
              <w:rPr>
                <w:color w:val="3366FF"/>
              </w:rPr>
            </w:pPr>
            <w:r>
              <w:rPr>
                <w:color w:val="3366FF"/>
              </w:rPr>
              <w:t>Prioridade:</w:t>
            </w:r>
          </w:p>
        </w:tc>
        <w:tc>
          <w:tcPr>
            <w:tcW w:w="6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14:paraId="5B6AC613" w14:textId="77777777" w:rsidR="0058541E" w:rsidRDefault="00000000">
            <w:r>
              <w:t>Importante</w:t>
            </w:r>
          </w:p>
        </w:tc>
      </w:tr>
      <w:tr w:rsidR="0058541E" w14:paraId="64684A71" w14:textId="77777777">
        <w:tc>
          <w:tcPr>
            <w:tcW w:w="1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14:paraId="19076DCD" w14:textId="77777777" w:rsidR="0058541E" w:rsidRDefault="00000000">
            <w:pPr>
              <w:rPr>
                <w:color w:val="3366FF"/>
              </w:rPr>
            </w:pPr>
            <w:r>
              <w:rPr>
                <w:color w:val="3366FF"/>
              </w:rPr>
              <w:t>Pré-condições:</w:t>
            </w:r>
          </w:p>
        </w:tc>
        <w:tc>
          <w:tcPr>
            <w:tcW w:w="6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14:paraId="4D0C1AAD" w14:textId="77777777" w:rsidR="0058541E" w:rsidRDefault="00000000">
            <w:r>
              <w:t>O Projeto a ser alterado deve estar presente no sistema.</w:t>
            </w:r>
          </w:p>
        </w:tc>
      </w:tr>
      <w:tr w:rsidR="0058541E" w14:paraId="3F361718" w14:textId="77777777">
        <w:tc>
          <w:tcPr>
            <w:tcW w:w="1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14:paraId="0FFCCAF6" w14:textId="77777777" w:rsidR="0058541E" w:rsidRDefault="00000000">
            <w:pPr>
              <w:rPr>
                <w:color w:val="3366FF"/>
              </w:rPr>
            </w:pPr>
            <w:r>
              <w:rPr>
                <w:color w:val="3366FF"/>
              </w:rPr>
              <w:lastRenderedPageBreak/>
              <w:t>Pós-condições:</w:t>
            </w:r>
          </w:p>
        </w:tc>
        <w:tc>
          <w:tcPr>
            <w:tcW w:w="6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14:paraId="70030725" w14:textId="77777777" w:rsidR="0058541E" w:rsidRDefault="00000000">
            <w:r>
              <w:t>Os dados do Projeto informado na alteração serão persistidos no sistema.</w:t>
            </w:r>
          </w:p>
        </w:tc>
      </w:tr>
      <w:tr w:rsidR="0058541E" w14:paraId="19C880A4" w14:textId="77777777">
        <w:trPr>
          <w:trHeight w:val="480"/>
        </w:trPr>
        <w:tc>
          <w:tcPr>
            <w:tcW w:w="85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1920C8EA" w14:textId="77777777" w:rsidR="0058541E" w:rsidRDefault="00000000">
            <w:pPr>
              <w:widowControl w:val="0"/>
              <w:spacing w:after="120" w:line="240" w:lineRule="auto"/>
              <w:jc w:val="center"/>
              <w:rPr>
                <w:rFonts w:ascii="Tahoma" w:eastAsia="Tahoma" w:hAnsi="Tahoma" w:cs="Tahoma"/>
                <w:b/>
                <w:color w:val="000000"/>
              </w:rPr>
            </w:pPr>
            <w:r>
              <w:rPr>
                <w:rFonts w:ascii="Tahoma" w:eastAsia="Tahoma" w:hAnsi="Tahoma" w:cs="Tahoma"/>
                <w:b/>
                <w:color w:val="000000"/>
              </w:rPr>
              <w:t>Fluxo de Eventos Principal</w:t>
            </w:r>
          </w:p>
        </w:tc>
      </w:tr>
      <w:tr w:rsidR="0058541E" w14:paraId="48CA8AD2" w14:textId="77777777">
        <w:tc>
          <w:tcPr>
            <w:tcW w:w="85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14:paraId="3BFBDFEE" w14:textId="77777777" w:rsidR="0058541E" w:rsidRDefault="00000000">
            <w:pPr>
              <w:widowControl w:val="0"/>
              <w:numPr>
                <w:ilvl w:val="0"/>
                <w:numId w:val="12"/>
              </w:numPr>
              <w:spacing w:after="120" w:line="240" w:lineRule="auto"/>
              <w:jc w:val="both"/>
            </w:pPr>
            <w:r>
              <w:t xml:space="preserve">Analisar o desempenho do sistema a partir também de feedback para melhorias e/ou atualizações </w:t>
            </w:r>
          </w:p>
        </w:tc>
      </w:tr>
    </w:tbl>
    <w:p w14:paraId="1D3C8092" w14:textId="77777777" w:rsidR="0058541E" w:rsidRDefault="0058541E"/>
    <w:p w14:paraId="351D1231" w14:textId="77777777" w:rsidR="0058541E" w:rsidRDefault="0058541E">
      <w:pPr>
        <w:pStyle w:val="Ttulo2"/>
        <w:rPr>
          <w:b w:val="0"/>
        </w:rPr>
      </w:pPr>
      <w:bookmarkStart w:id="130" w:name="_heading=h.3ep43zb" w:colFirst="0" w:colLast="0"/>
      <w:bookmarkEnd w:id="130"/>
    </w:p>
    <w:p w14:paraId="374FC1A3" w14:textId="77777777" w:rsidR="0058541E" w:rsidRDefault="0058541E">
      <w:pPr>
        <w:pStyle w:val="Ttulo2"/>
        <w:rPr>
          <w:b w:val="0"/>
        </w:rPr>
      </w:pPr>
    </w:p>
    <w:p w14:paraId="09C449E8" w14:textId="77777777" w:rsidR="0058541E" w:rsidRDefault="00000000">
      <w:pPr>
        <w:pStyle w:val="Ttulo2"/>
        <w:rPr>
          <w:b w:val="0"/>
        </w:rPr>
      </w:pPr>
      <w:r>
        <w:rPr>
          <w:b w:val="0"/>
        </w:rPr>
        <w:t>[UC06</w:t>
      </w:r>
      <w:proofErr w:type="gramStart"/>
      <w:r>
        <w:rPr>
          <w:b w:val="0"/>
        </w:rPr>
        <w:t>] Agendar</w:t>
      </w:r>
      <w:proofErr w:type="gramEnd"/>
      <w:r>
        <w:rPr>
          <w:b w:val="0"/>
        </w:rPr>
        <w:t xml:space="preserve"> consultas ou exames</w:t>
      </w:r>
    </w:p>
    <w:p w14:paraId="4A540BE4" w14:textId="77777777" w:rsidR="0058541E" w:rsidRDefault="0058541E"/>
    <w:tbl>
      <w:tblPr>
        <w:tblStyle w:val="Style597"/>
        <w:tblW w:w="8518" w:type="dxa"/>
        <w:tblInd w:w="-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869"/>
        <w:gridCol w:w="6649"/>
      </w:tblGrid>
      <w:tr w:rsidR="0058541E" w14:paraId="6D660458" w14:textId="77777777"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14:paraId="15591607" w14:textId="77777777" w:rsidR="0058541E" w:rsidRDefault="00000000">
            <w:pPr>
              <w:rPr>
                <w:color w:val="3366FF"/>
              </w:rPr>
            </w:pPr>
            <w:r>
              <w:rPr>
                <w:color w:val="3366FF"/>
              </w:rPr>
              <w:t>Identificador:</w:t>
            </w:r>
          </w:p>
        </w:tc>
        <w:tc>
          <w:tcPr>
            <w:tcW w:w="6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14:paraId="15AEC91C" w14:textId="77777777" w:rsidR="0058541E" w:rsidRDefault="00000000">
            <w:pPr>
              <w:rPr>
                <w:rFonts w:ascii="Tahoma" w:eastAsia="Tahoma" w:hAnsi="Tahoma" w:cs="Tahoma"/>
                <w:color w:val="000000"/>
              </w:rPr>
            </w:pPr>
            <w:r>
              <w:t>[UC 06]</w:t>
            </w:r>
          </w:p>
        </w:tc>
      </w:tr>
      <w:tr w:rsidR="0058541E" w14:paraId="3290D657" w14:textId="77777777"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14:paraId="7DC1A79D" w14:textId="77777777" w:rsidR="0058541E" w:rsidRDefault="00000000">
            <w:pPr>
              <w:rPr>
                <w:color w:val="3366FF"/>
              </w:rPr>
            </w:pPr>
            <w:r>
              <w:rPr>
                <w:color w:val="3366FF"/>
              </w:rPr>
              <w:t>Descrição:</w:t>
            </w:r>
          </w:p>
        </w:tc>
        <w:tc>
          <w:tcPr>
            <w:tcW w:w="6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14:paraId="094837C9" w14:textId="77777777" w:rsidR="0058541E" w:rsidRDefault="00000000">
            <w:r>
              <w:t>Agendamento de consultas ou exames.</w:t>
            </w:r>
          </w:p>
        </w:tc>
      </w:tr>
      <w:tr w:rsidR="0058541E" w14:paraId="4C666F15" w14:textId="77777777"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14:paraId="797B838C" w14:textId="77777777" w:rsidR="0058541E" w:rsidRDefault="00000000">
            <w:pPr>
              <w:rPr>
                <w:color w:val="3366FF"/>
              </w:rPr>
            </w:pPr>
            <w:r>
              <w:rPr>
                <w:color w:val="3366FF"/>
              </w:rPr>
              <w:t>Ator:</w:t>
            </w:r>
          </w:p>
        </w:tc>
        <w:tc>
          <w:tcPr>
            <w:tcW w:w="6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14:paraId="127277B1" w14:textId="77777777" w:rsidR="0058541E" w:rsidRDefault="00000000">
            <w:r>
              <w:t>Paciente.</w:t>
            </w:r>
          </w:p>
        </w:tc>
      </w:tr>
      <w:tr w:rsidR="0058541E" w14:paraId="78C62C13" w14:textId="77777777"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14:paraId="10C051CC" w14:textId="77777777" w:rsidR="0058541E" w:rsidRDefault="00000000">
            <w:pPr>
              <w:rPr>
                <w:color w:val="3366FF"/>
              </w:rPr>
            </w:pPr>
            <w:r>
              <w:rPr>
                <w:color w:val="3366FF"/>
              </w:rPr>
              <w:t>Prioridade:</w:t>
            </w:r>
          </w:p>
        </w:tc>
        <w:tc>
          <w:tcPr>
            <w:tcW w:w="6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14:paraId="3D0EB86E" w14:textId="77777777" w:rsidR="0058541E" w:rsidRDefault="00000000">
            <w:r>
              <w:t>Essencial</w:t>
            </w:r>
          </w:p>
        </w:tc>
      </w:tr>
      <w:tr w:rsidR="0058541E" w14:paraId="15F2F3D0" w14:textId="77777777"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14:paraId="6595C61E" w14:textId="77777777" w:rsidR="0058541E" w:rsidRDefault="00000000">
            <w:pPr>
              <w:rPr>
                <w:color w:val="3366FF"/>
              </w:rPr>
            </w:pPr>
            <w:r>
              <w:rPr>
                <w:color w:val="3366FF"/>
              </w:rPr>
              <w:t>Pré-condições:</w:t>
            </w:r>
          </w:p>
        </w:tc>
        <w:tc>
          <w:tcPr>
            <w:tcW w:w="6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14:paraId="3DDE586C" w14:textId="77777777" w:rsidR="0058541E" w:rsidRDefault="00000000">
            <w:r>
              <w:t>O usuário deve estar logado no sistema.</w:t>
            </w:r>
          </w:p>
        </w:tc>
      </w:tr>
      <w:tr w:rsidR="0058541E" w14:paraId="1BA8A516" w14:textId="77777777"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14:paraId="24803E78" w14:textId="77777777" w:rsidR="0058541E" w:rsidRDefault="00000000">
            <w:pPr>
              <w:rPr>
                <w:color w:val="3366FF"/>
              </w:rPr>
            </w:pPr>
            <w:r>
              <w:rPr>
                <w:color w:val="3366FF"/>
              </w:rPr>
              <w:t>Pós-condições:</w:t>
            </w:r>
          </w:p>
        </w:tc>
        <w:tc>
          <w:tcPr>
            <w:tcW w:w="6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14:paraId="66E93524" w14:textId="77777777" w:rsidR="0058541E" w:rsidRDefault="00000000">
            <w:r>
              <w:t>A partir disto, o sistema irá fazer a busca dos profissionais de saúde, hospitais e dias disponíveis para tal agendamento.</w:t>
            </w:r>
          </w:p>
        </w:tc>
      </w:tr>
      <w:tr w:rsidR="0058541E" w14:paraId="2353A528" w14:textId="77777777">
        <w:trPr>
          <w:trHeight w:val="480"/>
        </w:trPr>
        <w:tc>
          <w:tcPr>
            <w:tcW w:w="85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2FD1EBE6" w14:textId="77777777" w:rsidR="0058541E" w:rsidRDefault="00000000">
            <w:pPr>
              <w:widowControl w:val="0"/>
              <w:spacing w:after="120" w:line="240" w:lineRule="auto"/>
              <w:jc w:val="center"/>
              <w:rPr>
                <w:rFonts w:ascii="Tahoma" w:eastAsia="Tahoma" w:hAnsi="Tahoma" w:cs="Tahoma"/>
                <w:b/>
                <w:color w:val="000000"/>
              </w:rPr>
            </w:pPr>
            <w:r>
              <w:rPr>
                <w:rFonts w:ascii="Tahoma" w:eastAsia="Tahoma" w:hAnsi="Tahoma" w:cs="Tahoma"/>
                <w:b/>
                <w:color w:val="000000"/>
              </w:rPr>
              <w:t>Fluxo de Eventos Principal</w:t>
            </w:r>
          </w:p>
        </w:tc>
      </w:tr>
      <w:tr w:rsidR="0058541E" w14:paraId="52DD9193" w14:textId="77777777">
        <w:trPr>
          <w:trHeight w:val="480"/>
        </w:trPr>
        <w:tc>
          <w:tcPr>
            <w:tcW w:w="85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5AF3B7C3" w14:textId="77777777" w:rsidR="0058541E" w:rsidRDefault="00000000">
            <w:pPr>
              <w:widowControl w:val="0"/>
              <w:spacing w:after="120" w:line="240" w:lineRule="auto"/>
              <w:rPr>
                <w:rFonts w:ascii="Tahoma" w:eastAsia="Tahoma" w:hAnsi="Tahoma" w:cs="Tahoma"/>
                <w:b/>
                <w:color w:val="000000"/>
              </w:rPr>
            </w:pPr>
            <w:r>
              <w:t>1.  Procurar pelo exame ou consulta a ser realizado.</w:t>
            </w:r>
          </w:p>
        </w:tc>
      </w:tr>
    </w:tbl>
    <w:p w14:paraId="19269729" w14:textId="77777777" w:rsidR="0058541E" w:rsidRDefault="0058541E"/>
    <w:p w14:paraId="7881C2CD" w14:textId="77777777" w:rsidR="0058541E" w:rsidRDefault="0058541E">
      <w:pPr>
        <w:pStyle w:val="Ttulo1"/>
      </w:pPr>
      <w:bookmarkStart w:id="131" w:name="_heading=h.1tuee74" w:colFirst="0" w:colLast="0"/>
      <w:bookmarkEnd w:id="131"/>
    </w:p>
    <w:p w14:paraId="251B3A8B" w14:textId="77777777" w:rsidR="0058541E" w:rsidRDefault="00000000">
      <w:pPr>
        <w:pStyle w:val="Ttulo1"/>
        <w:rPr>
          <w:sz w:val="26"/>
          <w:szCs w:val="26"/>
        </w:rPr>
      </w:pPr>
      <w:r>
        <w:rPr>
          <w:sz w:val="26"/>
          <w:szCs w:val="26"/>
        </w:rPr>
        <w:t>Anexo C – Glossário</w:t>
      </w:r>
    </w:p>
    <w:p w14:paraId="20A1BAF1" w14:textId="77777777" w:rsidR="0058541E" w:rsidRDefault="0058541E"/>
    <w:p w14:paraId="778D7E39" w14:textId="77777777" w:rsidR="0058541E" w:rsidRDefault="00000000">
      <w:r>
        <w:t>•</w:t>
      </w:r>
      <w:r>
        <w:tab/>
      </w:r>
      <w:r>
        <w:rPr>
          <w:b/>
        </w:rPr>
        <w:t xml:space="preserve">Banco de dados </w:t>
      </w:r>
      <w:r>
        <w:rPr>
          <w:b/>
          <w:bCs/>
        </w:rPr>
        <w:t xml:space="preserve">Oracle </w:t>
      </w:r>
      <w:proofErr w:type="spellStart"/>
      <w:r>
        <w:rPr>
          <w:b/>
          <w:bCs/>
        </w:rPr>
        <w:t>Database</w:t>
      </w:r>
      <w:proofErr w:type="spellEnd"/>
      <w:r>
        <w:t xml:space="preserve">: O programa “Oracle </w:t>
      </w:r>
      <w:proofErr w:type="spellStart"/>
      <w:r>
        <w:t>Database</w:t>
      </w:r>
      <w:proofErr w:type="spellEnd"/>
      <w:r>
        <w:t>” é um sistema de gerenciamento de banco de dados relacional (RDBMS) que permite armazenar, organizar, processar e recuperar grandes volumes de dados</w:t>
      </w:r>
    </w:p>
    <w:p w14:paraId="0A304646" w14:textId="77777777" w:rsidR="0058541E" w:rsidRDefault="00000000">
      <w:r>
        <w:t>•</w:t>
      </w:r>
      <w:r>
        <w:tab/>
      </w:r>
      <w:r>
        <w:rPr>
          <w:b/>
        </w:rPr>
        <w:t>Login</w:t>
      </w:r>
      <w:r>
        <w:t>: Trata-se de uma sequência de caracteres utilizada para identificar um usuário de forma única.</w:t>
      </w:r>
    </w:p>
    <w:p w14:paraId="79049EC1" w14:textId="77777777" w:rsidR="0058541E" w:rsidRDefault="00000000">
      <w:r>
        <w:t>•</w:t>
      </w:r>
      <w:r>
        <w:tab/>
      </w:r>
      <w:r>
        <w:rPr>
          <w:b/>
        </w:rPr>
        <w:t xml:space="preserve">Log </w:t>
      </w:r>
      <w:proofErr w:type="spellStart"/>
      <w:r>
        <w:rPr>
          <w:b/>
        </w:rPr>
        <w:t>on</w:t>
      </w:r>
      <w:proofErr w:type="spellEnd"/>
      <w:r>
        <w:rPr>
          <w:b/>
        </w:rPr>
        <w:t>:</w:t>
      </w:r>
      <w:r>
        <w:t xml:space="preserve"> Termo utilizado para demonstrar a ação de um usuário quando entra no sistema dom login e senha. </w:t>
      </w:r>
    </w:p>
    <w:p w14:paraId="414B3C36" w14:textId="77777777" w:rsidR="0058541E" w:rsidRDefault="00000000">
      <w:r>
        <w:lastRenderedPageBreak/>
        <w:t>•</w:t>
      </w:r>
      <w:r>
        <w:tab/>
      </w:r>
      <w:r>
        <w:rPr>
          <w:b/>
        </w:rPr>
        <w:t>Log off</w:t>
      </w:r>
      <w:r>
        <w:t>: Termo utilizado para demonstrar a ação de um usuário quando este sai do sistema.</w:t>
      </w:r>
    </w:p>
    <w:p w14:paraId="7E51C53F" w14:textId="77777777" w:rsidR="0058541E" w:rsidRDefault="0058541E"/>
    <w:p w14:paraId="2208F5BA" w14:textId="77777777" w:rsidR="0058541E" w:rsidRDefault="0058541E"/>
    <w:p w14:paraId="4CC7B384" w14:textId="77777777" w:rsidR="0058541E" w:rsidRDefault="0058541E"/>
    <w:sectPr w:rsidR="0058541E">
      <w:pgSz w:w="11906" w:h="16838"/>
      <w:pgMar w:top="1417" w:right="1826" w:bottom="1417" w:left="1701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E302CC" w14:textId="77777777" w:rsidR="00663295" w:rsidRDefault="00663295">
      <w:pPr>
        <w:spacing w:line="240" w:lineRule="auto"/>
      </w:pPr>
      <w:r>
        <w:separator/>
      </w:r>
    </w:p>
  </w:endnote>
  <w:endnote w:type="continuationSeparator" w:id="0">
    <w:p w14:paraId="600BC9EB" w14:textId="77777777" w:rsidR="00663295" w:rsidRDefault="006632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Segoe Print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ohit Devanagari">
    <w:altName w:val="Segoe Print"/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">
    <w:altName w:val="Segoe Print"/>
    <w:charset w:val="00"/>
    <w:family w:val="auto"/>
    <w:pitch w:val="default"/>
  </w:font>
  <w:font w:name="WenQuanYi Micro Hei">
    <w:altName w:val="Segoe Print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03A11A" w14:textId="77777777" w:rsidR="00663295" w:rsidRDefault="00663295">
      <w:pPr>
        <w:spacing w:after="0"/>
      </w:pPr>
      <w:r>
        <w:separator/>
      </w:r>
    </w:p>
  </w:footnote>
  <w:footnote w:type="continuationSeparator" w:id="0">
    <w:p w14:paraId="57AE2BAD" w14:textId="77777777" w:rsidR="00663295" w:rsidRDefault="0066329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720" w:hanging="360"/>
      </w:pPr>
      <w:rPr>
        <w:rFonts w:ascii="Tahoma" w:eastAsia="Tahoma" w:hAnsi="Tahoma" w:cs="Tahom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B9B087AA"/>
    <w:multiLevelType w:val="multilevel"/>
    <w:tmpl w:val="B9B087A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C8879AEF"/>
    <w:multiLevelType w:val="multilevel"/>
    <w:tmpl w:val="C8879AE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CF092B84"/>
    <w:multiLevelType w:val="multilevel"/>
    <w:tmpl w:val="CF092B84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053208E"/>
    <w:multiLevelType w:val="multilevel"/>
    <w:tmpl w:val="0053208E"/>
    <w:lvl w:ilvl="0">
      <w:start w:val="1"/>
      <w:numFmt w:val="bullet"/>
      <w:lvlText w:val="●"/>
      <w:lvlJc w:val="left"/>
      <w:pPr>
        <w:ind w:left="7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3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248C179"/>
    <w:multiLevelType w:val="multilevel"/>
    <w:tmpl w:val="0248C17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720" w:hanging="360"/>
      </w:pPr>
      <w:rPr>
        <w:rFonts w:ascii="Tahoma" w:eastAsia="Tahoma" w:hAnsi="Tahoma" w:cs="Tahom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B654F3"/>
    <w:multiLevelType w:val="multilevel"/>
    <w:tmpl w:val="25B654F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38ACB6"/>
    <w:multiLevelType w:val="singleLevel"/>
    <w:tmpl w:val="4938ACB6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59ADCABA"/>
    <w:multiLevelType w:val="multilevel"/>
    <w:tmpl w:val="59ADCABA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A241D34"/>
    <w:multiLevelType w:val="multilevel"/>
    <w:tmpl w:val="5A241D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183CF9"/>
    <w:multiLevelType w:val="multilevel"/>
    <w:tmpl w:val="72183CF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72864341">
    <w:abstractNumId w:val="8"/>
  </w:num>
  <w:num w:numId="2" w16cid:durableId="951129816">
    <w:abstractNumId w:val="1"/>
  </w:num>
  <w:num w:numId="3" w16cid:durableId="1028142139">
    <w:abstractNumId w:val="4"/>
  </w:num>
  <w:num w:numId="4" w16cid:durableId="1197932853">
    <w:abstractNumId w:val="3"/>
  </w:num>
  <w:num w:numId="5" w16cid:durableId="343702909">
    <w:abstractNumId w:val="9"/>
  </w:num>
  <w:num w:numId="6" w16cid:durableId="1793160747">
    <w:abstractNumId w:val="0"/>
  </w:num>
  <w:num w:numId="7" w16cid:durableId="193815412">
    <w:abstractNumId w:val="6"/>
  </w:num>
  <w:num w:numId="8" w16cid:durableId="1111435426">
    <w:abstractNumId w:val="7"/>
  </w:num>
  <w:num w:numId="9" w16cid:durableId="528032351">
    <w:abstractNumId w:val="11"/>
  </w:num>
  <w:num w:numId="10" w16cid:durableId="2081243372">
    <w:abstractNumId w:val="5"/>
  </w:num>
  <w:num w:numId="11" w16cid:durableId="1227498884">
    <w:abstractNumId w:val="10"/>
  </w:num>
  <w:num w:numId="12" w16cid:durableId="17042139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DBC"/>
    <w:rsid w:val="001535D5"/>
    <w:rsid w:val="00163543"/>
    <w:rsid w:val="002F2854"/>
    <w:rsid w:val="004E0029"/>
    <w:rsid w:val="00564DBC"/>
    <w:rsid w:val="0058541E"/>
    <w:rsid w:val="005A769E"/>
    <w:rsid w:val="00617005"/>
    <w:rsid w:val="00663295"/>
    <w:rsid w:val="00873B6F"/>
    <w:rsid w:val="009C49C3"/>
    <w:rsid w:val="00B25154"/>
    <w:rsid w:val="00B86F9E"/>
    <w:rsid w:val="00BE092E"/>
    <w:rsid w:val="00DC7601"/>
    <w:rsid w:val="00FD26FE"/>
    <w:rsid w:val="150C6B9B"/>
    <w:rsid w:val="155C009D"/>
    <w:rsid w:val="231A0249"/>
    <w:rsid w:val="292B6FB9"/>
    <w:rsid w:val="29A9625D"/>
    <w:rsid w:val="2E8C0529"/>
    <w:rsid w:val="30463B20"/>
    <w:rsid w:val="31736726"/>
    <w:rsid w:val="3AE36DA8"/>
    <w:rsid w:val="3D98484B"/>
    <w:rsid w:val="3F1453B5"/>
    <w:rsid w:val="42102AA4"/>
    <w:rsid w:val="45490C7A"/>
    <w:rsid w:val="52F81E3E"/>
    <w:rsid w:val="569F58EA"/>
    <w:rsid w:val="5DDA7107"/>
    <w:rsid w:val="66F17DAF"/>
    <w:rsid w:val="7CE14CCE"/>
    <w:rsid w:val="7EED2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BAC0E"/>
  <w15:docId w15:val="{F1FCF50B-7805-49BE-ABC3-3C44F9F9D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uiPriority="0"/>
    <w:lsdException w:name="heading 6" w:uiPriority="0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 w:qFormat="1"/>
    <w:lsdException w:name="toc 2" w:uiPriority="39" w:qFormat="1"/>
    <w:lsdException w:name="toc 3" w:qFormat="1"/>
    <w:lsdException w:name="toc 4" w:locked="1" w:semiHidden="1" w:qFormat="1"/>
    <w:lsdException w:name="toc 5" w:locked="1" w:semiHidden="1" w:qFormat="1"/>
    <w:lsdException w:name="toc 6" w:locked="1" w:semiHidden="1" w:qFormat="1"/>
    <w:lsdException w:name="toc 7" w:locked="1" w:semiHidden="1" w:qFormat="1"/>
    <w:lsdException w:name="toc 8" w:locked="1" w:semiHidden="1" w:qFormat="1"/>
    <w:lsdException w:name="toc 9" w:locked="1" w:semiHidden="1" w:qFormat="1"/>
    <w:lsdException w:name="Normal Indent" w:uiPriority="0"/>
    <w:lsdException w:name="footnote text" w:semiHidden="1" w:qFormat="1"/>
    <w:lsdException w:name="annotation text" w:uiPriority="0"/>
    <w:lsdException w:name="header" w:uiPriority="0"/>
    <w:lsdException w:name="footer" w:uiPriority="0"/>
    <w:lsdException w:name="index heading" w:uiPriority="0"/>
    <w:lsdException w:name="caption" w:qFormat="1"/>
    <w:lsdException w:name="table of figures" w:qFormat="1"/>
    <w:lsdException w:name="envelope address" w:uiPriority="0"/>
    <w:lsdException w:name="envelope return" w:uiPriority="0"/>
    <w:lsdException w:name="footnote reference" w:semiHidden="1" w:qFormat="1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 w:qFormat="1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locked="1" w:qFormat="1"/>
    <w:lsdException w:name="Closing" w:uiPriority="0"/>
    <w:lsdException w:name="Signature" w:uiPriority="0"/>
    <w:lsdException w:name="Default Paragraph Font" w:semiHidden="1" w:uiPriority="1" w:unhideWhenUsed="1"/>
    <w:lsdException w:name="Body Text" w:qFormat="1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uiPriority="0" w:qFormat="1"/>
    <w:lsdException w:name="Emphasis" w:uiPriority="0" w:qFormat="1"/>
    <w:lsdException w:name="Document Map" w:uiPriority="0"/>
    <w:lsdException w:name="Plain Text" w:uiPriority="0"/>
    <w:lsdException w:name="E-mail Signature" w:uiPriority="0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semiHidden="1" w:unhideWhenUsed="1"/>
    <w:lsdException w:name="annotation subject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qFormat="1"/>
    <w:lsdException w:name="Table Grid" w:qFormat="1"/>
    <w:lsdException w:name="Table Theme" w:semiHidden="1" w:uiPriority="0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eastAsia="Times New Roman" w:cs="Times New Roman"/>
      <w:sz w:val="22"/>
      <w:szCs w:val="22"/>
      <w:lang w:eastAsia="en-US"/>
    </w:rPr>
  </w:style>
  <w:style w:type="paragraph" w:styleId="Ttulo1">
    <w:name w:val="heading 1"/>
    <w:next w:val="Normal"/>
    <w:uiPriority w:val="99"/>
    <w:qFormat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next w:val="Normal"/>
    <w:uiPriority w:val="99"/>
    <w:qFormat/>
    <w:pPr>
      <w:keepNext/>
      <w:keepLines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next w:val="Normal"/>
    <w:uiPriority w:val="99"/>
    <w:qFormat/>
    <w:pPr>
      <w:keepNext/>
      <w:keepLines/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</w:rPr>
  </w:style>
  <w:style w:type="paragraph" w:styleId="Ttulo4">
    <w:name w:val="heading 4"/>
    <w:next w:val="Normal"/>
    <w:uiPriority w:val="99"/>
    <w:qFormat/>
    <w:pPr>
      <w:keepNext/>
      <w:keepLines/>
      <w:spacing w:before="200" w:line="276" w:lineRule="auto"/>
      <w:outlineLvl w:val="3"/>
    </w:pPr>
    <w:rPr>
      <w:rFonts w:ascii="Cambria" w:hAnsi="Cambria"/>
      <w:b/>
      <w:bCs/>
      <w:i/>
      <w:iCs/>
      <w:color w:val="4F81BD"/>
      <w:sz w:val="22"/>
      <w:szCs w:val="22"/>
    </w:rPr>
  </w:style>
  <w:style w:type="paragraph" w:styleId="Ttulo5">
    <w:name w:val="heading 5"/>
    <w:next w:val="Normal"/>
    <w:pPr>
      <w:keepNext/>
      <w:keepLines/>
      <w:spacing w:before="220" w:after="40" w:line="276" w:lineRule="auto"/>
      <w:outlineLvl w:val="4"/>
    </w:pPr>
    <w:rPr>
      <w:b/>
      <w:sz w:val="22"/>
      <w:szCs w:val="22"/>
    </w:rPr>
  </w:style>
  <w:style w:type="paragraph" w:styleId="Ttulo6">
    <w:name w:val="heading 6"/>
    <w:next w:val="Normal"/>
    <w:qFormat/>
    <w:pPr>
      <w:keepNext/>
      <w:keepLines/>
      <w:spacing w:before="200" w:after="40" w:line="276" w:lineRule="auto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rPr>
      <w:sz w:val="16"/>
      <w:szCs w:val="16"/>
    </w:rPr>
  </w:style>
  <w:style w:type="character" w:styleId="Refdenotaderodap">
    <w:name w:val="footnote reference"/>
    <w:uiPriority w:val="99"/>
    <w:semiHidden/>
    <w:qFormat/>
    <w:rPr>
      <w:rFonts w:cs="Times New Roman"/>
      <w:vertAlign w:val="superscript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Sumrio2">
    <w:name w:val="toc 2"/>
    <w:basedOn w:val="Normal"/>
    <w:next w:val="Normal"/>
    <w:uiPriority w:val="39"/>
    <w:qFormat/>
    <w:pPr>
      <w:spacing w:after="100"/>
      <w:ind w:left="220"/>
    </w:pPr>
  </w:style>
  <w:style w:type="paragraph" w:styleId="Lista">
    <w:name w:val="List"/>
    <w:basedOn w:val="Corpodetexto"/>
    <w:qFormat/>
    <w:rPr>
      <w:rFonts w:cs="Lohit Devanagari"/>
    </w:rPr>
  </w:style>
  <w:style w:type="paragraph" w:styleId="Corpodetexto">
    <w:name w:val="Body Text"/>
    <w:basedOn w:val="Normal"/>
    <w:link w:val="CorpodetextoChar"/>
    <w:uiPriority w:val="99"/>
    <w:qFormat/>
    <w:pPr>
      <w:spacing w:after="120"/>
    </w:pPr>
  </w:style>
  <w:style w:type="paragraph" w:styleId="Sumrio9">
    <w:name w:val="toc 9"/>
    <w:basedOn w:val="Normal"/>
    <w:next w:val="Normal"/>
    <w:uiPriority w:val="99"/>
    <w:semiHidden/>
    <w:qFormat/>
    <w:locked/>
    <w:pPr>
      <w:spacing w:after="0" w:line="240" w:lineRule="auto"/>
      <w:ind w:left="1920"/>
    </w:pPr>
    <w:rPr>
      <w:rFonts w:ascii="Times New Roman" w:eastAsia="MS Mincho" w:hAnsi="Times New Roman"/>
      <w:sz w:val="24"/>
      <w:szCs w:val="24"/>
      <w:lang w:eastAsia="ja-JP"/>
    </w:rPr>
  </w:style>
  <w:style w:type="paragraph" w:styleId="Sumrio6">
    <w:name w:val="toc 6"/>
    <w:basedOn w:val="Normal"/>
    <w:next w:val="Normal"/>
    <w:uiPriority w:val="99"/>
    <w:semiHidden/>
    <w:qFormat/>
    <w:locked/>
    <w:pPr>
      <w:spacing w:after="0" w:line="240" w:lineRule="auto"/>
      <w:ind w:left="1200"/>
    </w:pPr>
    <w:rPr>
      <w:rFonts w:ascii="Times New Roman" w:eastAsia="MS Mincho" w:hAnsi="Times New Roman"/>
      <w:sz w:val="24"/>
      <w:szCs w:val="24"/>
      <w:lang w:eastAsia="ja-JP"/>
    </w:rPr>
  </w:style>
  <w:style w:type="paragraph" w:styleId="Textodecomentrio">
    <w:name w:val="annotation text"/>
    <w:basedOn w:val="Normal"/>
    <w:link w:val="TextodecomentrioChar"/>
    <w:pPr>
      <w:spacing w:line="240" w:lineRule="auto"/>
    </w:pPr>
    <w:rPr>
      <w:sz w:val="20"/>
      <w:szCs w:val="20"/>
    </w:rPr>
  </w:style>
  <w:style w:type="paragraph" w:styleId="Sumrio5">
    <w:name w:val="toc 5"/>
    <w:basedOn w:val="Normal"/>
    <w:next w:val="Normal"/>
    <w:uiPriority w:val="99"/>
    <w:semiHidden/>
    <w:qFormat/>
    <w:locked/>
    <w:pPr>
      <w:spacing w:after="0" w:line="240" w:lineRule="auto"/>
      <w:ind w:left="960"/>
    </w:pPr>
    <w:rPr>
      <w:rFonts w:ascii="Times New Roman" w:eastAsia="MS Mincho" w:hAnsi="Times New Roman"/>
      <w:sz w:val="24"/>
      <w:szCs w:val="24"/>
      <w:lang w:eastAsia="ja-JP"/>
    </w:rPr>
  </w:style>
  <w:style w:type="paragraph" w:styleId="ndicedeilustraes">
    <w:name w:val="table of figures"/>
    <w:basedOn w:val="Normal"/>
    <w:next w:val="Normal"/>
    <w:uiPriority w:val="99"/>
    <w:qFormat/>
    <w:pPr>
      <w:widowControl w:val="0"/>
      <w:suppressAutoHyphens/>
      <w:spacing w:after="120" w:line="240" w:lineRule="auto"/>
      <w:jc w:val="both"/>
    </w:pPr>
    <w:rPr>
      <w:rFonts w:ascii="Palatino Linotype" w:eastAsia="Calibri" w:hAnsi="Palatino Linotype"/>
      <w:szCs w:val="20"/>
      <w:lang w:val="en-US" w:eastAsia="ar-SA"/>
    </w:rPr>
  </w:style>
  <w:style w:type="paragraph" w:styleId="Ttulo">
    <w:name w:val="Title"/>
    <w:next w:val="Normal"/>
    <w:link w:val="TtuloChar"/>
    <w:uiPriority w:val="99"/>
    <w:qFormat/>
    <w:locked/>
    <w:pPr>
      <w:spacing w:before="240" w:after="60" w:line="276" w:lineRule="auto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qFormat/>
    <w:pPr>
      <w:spacing w:beforeAutospacing="1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paragraph" w:styleId="Sumrio4">
    <w:name w:val="toc 4"/>
    <w:basedOn w:val="Normal"/>
    <w:next w:val="Normal"/>
    <w:uiPriority w:val="99"/>
    <w:semiHidden/>
    <w:qFormat/>
    <w:locked/>
    <w:pPr>
      <w:spacing w:after="0" w:line="240" w:lineRule="auto"/>
      <w:ind w:left="720"/>
    </w:pPr>
    <w:rPr>
      <w:rFonts w:ascii="Times New Roman" w:eastAsia="MS Mincho" w:hAnsi="Times New Roman"/>
      <w:sz w:val="24"/>
      <w:szCs w:val="24"/>
      <w:lang w:eastAsia="ja-JP"/>
    </w:rPr>
  </w:style>
  <w:style w:type="paragraph" w:styleId="Sumrio8">
    <w:name w:val="toc 8"/>
    <w:basedOn w:val="Normal"/>
    <w:next w:val="Normal"/>
    <w:uiPriority w:val="99"/>
    <w:semiHidden/>
    <w:qFormat/>
    <w:locked/>
    <w:pPr>
      <w:spacing w:after="0" w:line="240" w:lineRule="auto"/>
      <w:ind w:left="1680"/>
    </w:pPr>
    <w:rPr>
      <w:rFonts w:ascii="Times New Roman" w:eastAsia="MS Mincho" w:hAnsi="Times New Roman"/>
      <w:sz w:val="24"/>
      <w:szCs w:val="24"/>
      <w:lang w:eastAsia="ja-JP"/>
    </w:rPr>
  </w:style>
  <w:style w:type="paragraph" w:styleId="Assuntodocomentrio">
    <w:name w:val="annotation subject"/>
    <w:basedOn w:val="Textodecomentrio"/>
    <w:next w:val="Textodecomentrio"/>
    <w:link w:val="AssuntodocomentrioChar"/>
    <w:qFormat/>
    <w:rPr>
      <w:b/>
      <w:bCs/>
    </w:rPr>
  </w:style>
  <w:style w:type="paragraph" w:styleId="Legenda">
    <w:name w:val="caption"/>
    <w:basedOn w:val="Normal"/>
    <w:uiPriority w:val="99"/>
    <w:qFormat/>
    <w:pPr>
      <w:spacing w:line="240" w:lineRule="auto"/>
    </w:pPr>
    <w:rPr>
      <w:b/>
      <w:bCs/>
      <w:color w:val="4F81BD"/>
      <w:sz w:val="18"/>
      <w:szCs w:val="18"/>
    </w:rPr>
  </w:style>
  <w:style w:type="paragraph" w:styleId="Sumrio7">
    <w:name w:val="toc 7"/>
    <w:basedOn w:val="Normal"/>
    <w:next w:val="Normal"/>
    <w:uiPriority w:val="99"/>
    <w:semiHidden/>
    <w:qFormat/>
    <w:locked/>
    <w:pPr>
      <w:spacing w:after="0" w:line="240" w:lineRule="auto"/>
      <w:ind w:left="1440"/>
    </w:pPr>
    <w:rPr>
      <w:rFonts w:ascii="Times New Roman" w:eastAsia="MS Mincho" w:hAnsi="Times New Roman"/>
      <w:sz w:val="24"/>
      <w:szCs w:val="24"/>
      <w:lang w:eastAsia="ja-JP"/>
    </w:rPr>
  </w:style>
  <w:style w:type="paragraph" w:styleId="Sumrio3">
    <w:name w:val="toc 3"/>
    <w:basedOn w:val="Normal"/>
    <w:next w:val="Normal"/>
    <w:uiPriority w:val="99"/>
    <w:qFormat/>
    <w:pPr>
      <w:spacing w:after="100"/>
      <w:ind w:left="440"/>
    </w:pPr>
  </w:style>
  <w:style w:type="paragraph" w:styleId="Textodebalo">
    <w:name w:val="Balloon Text"/>
    <w:basedOn w:val="Normal"/>
    <w:link w:val="TextodebaloChar"/>
    <w:uiPriority w:val="99"/>
    <w:semiHidden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ubttulo">
    <w:name w:val="Subtitle"/>
    <w:next w:val="Normal"/>
    <w:qFormat/>
    <w:pPr>
      <w:keepNext/>
      <w:keepLines/>
      <w:spacing w:before="360" w:after="80" w:line="276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notaderodap">
    <w:name w:val="footnote text"/>
    <w:basedOn w:val="Normal"/>
    <w:link w:val="TextodenotaderodapChar"/>
    <w:uiPriority w:val="99"/>
    <w:semiHidden/>
    <w:qFormat/>
    <w:pPr>
      <w:spacing w:after="0" w:line="240" w:lineRule="auto"/>
    </w:pPr>
    <w:rPr>
      <w:sz w:val="20"/>
      <w:szCs w:val="20"/>
    </w:rPr>
  </w:style>
  <w:style w:type="paragraph" w:styleId="Sumrio1">
    <w:name w:val="toc 1"/>
    <w:basedOn w:val="Normal"/>
    <w:next w:val="Normal"/>
    <w:uiPriority w:val="39"/>
    <w:qFormat/>
    <w:pPr>
      <w:spacing w:after="100"/>
    </w:pPr>
  </w:style>
  <w:style w:type="table" w:styleId="Tabelacomgrade">
    <w:name w:val="Table Grid"/>
    <w:basedOn w:val="Tabelanormal"/>
    <w:uiPriority w:val="9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har">
    <w:name w:val="Título 1 Char"/>
    <w:uiPriority w:val="99"/>
    <w:qFormat/>
    <w:locked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uiPriority w:val="99"/>
    <w:qFormat/>
    <w:locked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Ttulo3Char">
    <w:name w:val="Título 3 Char"/>
    <w:uiPriority w:val="99"/>
    <w:qFormat/>
    <w:locked/>
    <w:rPr>
      <w:rFonts w:ascii="Cambria" w:hAnsi="Cambria" w:cs="Times New Roman"/>
      <w:b/>
      <w:bCs/>
      <w:color w:val="4F81BD"/>
    </w:rPr>
  </w:style>
  <w:style w:type="character" w:customStyle="1" w:styleId="Ttulo4Char">
    <w:name w:val="Título 4 Char"/>
    <w:uiPriority w:val="99"/>
    <w:qFormat/>
    <w:locked/>
    <w:rPr>
      <w:rFonts w:ascii="Cambria" w:hAnsi="Cambria" w:cs="Times New Roman"/>
      <w:b/>
      <w:bCs/>
      <w:i/>
      <w:iCs/>
      <w:color w:val="4F81BD"/>
    </w:rPr>
  </w:style>
  <w:style w:type="character" w:customStyle="1" w:styleId="SemEspaamentoChar">
    <w:name w:val="Sem Espaçamento Char"/>
    <w:link w:val="SemEspaamento"/>
    <w:uiPriority w:val="99"/>
    <w:qFormat/>
    <w:locked/>
    <w:rPr>
      <w:rFonts w:cs="Times New Roman"/>
      <w:sz w:val="22"/>
      <w:szCs w:val="22"/>
      <w:lang w:val="pt-BR" w:eastAsia="en-US" w:bidi="ar-SA"/>
    </w:rPr>
  </w:style>
  <w:style w:type="paragraph" w:styleId="SemEspaamento">
    <w:name w:val="No Spacing"/>
    <w:link w:val="SemEspaamentoChar"/>
    <w:uiPriority w:val="99"/>
    <w:qFormat/>
    <w:pPr>
      <w:spacing w:after="200" w:line="276" w:lineRule="auto"/>
    </w:pPr>
    <w:rPr>
      <w:rFonts w:eastAsia="Times New Roman" w:cs="Times New Roman"/>
      <w:sz w:val="22"/>
      <w:szCs w:val="22"/>
      <w:lang w:eastAsia="en-US"/>
    </w:rPr>
  </w:style>
  <w:style w:type="character" w:customStyle="1" w:styleId="InternetLink">
    <w:name w:val="Internet Link"/>
    <w:uiPriority w:val="99"/>
    <w:qFormat/>
    <w:rPr>
      <w:rFonts w:cs="Times New Roman"/>
      <w:color w:val="0000FF"/>
      <w:u w:val="single"/>
    </w:rPr>
  </w:style>
  <w:style w:type="character" w:customStyle="1" w:styleId="TextodebaloChar">
    <w:name w:val="Texto de balão Char"/>
    <w:link w:val="Textodebalo"/>
    <w:uiPriority w:val="99"/>
    <w:semiHidden/>
    <w:qFormat/>
    <w:locked/>
    <w:rPr>
      <w:rFonts w:ascii="Tahoma" w:hAnsi="Tahoma" w:cs="Tahoma"/>
      <w:sz w:val="16"/>
      <w:szCs w:val="16"/>
    </w:rPr>
  </w:style>
  <w:style w:type="character" w:customStyle="1" w:styleId="TextodenotaderodapChar">
    <w:name w:val="Texto de nota de rodapé Char"/>
    <w:link w:val="Textodenotaderodap"/>
    <w:uiPriority w:val="99"/>
    <w:semiHidden/>
    <w:qFormat/>
    <w:locked/>
    <w:rPr>
      <w:rFonts w:cs="Times New Roman"/>
      <w:sz w:val="20"/>
      <w:szCs w:val="20"/>
    </w:rPr>
  </w:style>
  <w:style w:type="character" w:customStyle="1" w:styleId="CorpodetextoChar">
    <w:name w:val="Corpo de texto Char"/>
    <w:link w:val="Corpodetexto"/>
    <w:uiPriority w:val="99"/>
    <w:semiHidden/>
    <w:qFormat/>
    <w:rPr>
      <w:rFonts w:eastAsia="Times New Roman"/>
      <w:lang w:eastAsia="en-US"/>
    </w:rPr>
  </w:style>
  <w:style w:type="character" w:customStyle="1" w:styleId="TtuloChar">
    <w:name w:val="Título Char"/>
    <w:link w:val="Ttulo"/>
    <w:uiPriority w:val="10"/>
    <w:qFormat/>
    <w:rPr>
      <w:rFonts w:ascii="Cambria" w:eastAsia="Times New Roman" w:hAnsi="Cambria" w:cs="Times New Roman"/>
      <w:b/>
      <w:bCs/>
      <w:sz w:val="32"/>
      <w:szCs w:val="32"/>
      <w:lang w:eastAsia="en-US"/>
    </w:rPr>
  </w:style>
  <w:style w:type="character" w:customStyle="1" w:styleId="ListLabel1">
    <w:name w:val="ListLabel 1"/>
    <w:qFormat/>
    <w:rPr>
      <w:rFonts w:ascii="Tahoma" w:hAnsi="Tahoma"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ascii="Tahoma" w:hAnsi="Tahoma"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Times New Roman"/>
    </w:rPr>
  </w:style>
  <w:style w:type="character" w:customStyle="1" w:styleId="ListLabel46">
    <w:name w:val="ListLabel 46"/>
    <w:qFormat/>
    <w:rPr>
      <w:rFonts w:cs="Times New Roman"/>
    </w:rPr>
  </w:style>
  <w:style w:type="character" w:customStyle="1" w:styleId="ListLabel47">
    <w:name w:val="ListLabel 47"/>
    <w:qFormat/>
    <w:rPr>
      <w:rFonts w:cs="Times New Roman"/>
    </w:rPr>
  </w:style>
  <w:style w:type="character" w:customStyle="1" w:styleId="ListLabel48">
    <w:name w:val="ListLabel 48"/>
    <w:qFormat/>
    <w:rPr>
      <w:rFonts w:cs="Times New Roman"/>
    </w:rPr>
  </w:style>
  <w:style w:type="character" w:customStyle="1" w:styleId="ListLabel49">
    <w:name w:val="ListLabel 49"/>
    <w:qFormat/>
    <w:rPr>
      <w:rFonts w:cs="Times New Roman"/>
    </w:rPr>
  </w:style>
  <w:style w:type="character" w:customStyle="1" w:styleId="ListLabel50">
    <w:name w:val="ListLabel 50"/>
    <w:qFormat/>
    <w:rPr>
      <w:rFonts w:cs="Times New Roman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</w:rPr>
  </w:style>
  <w:style w:type="character" w:customStyle="1" w:styleId="ListLabel56">
    <w:name w:val="ListLabel 56"/>
    <w:qFormat/>
    <w:rPr>
      <w:rFonts w:cs="Times New Roman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Times New Roman"/>
    </w:rPr>
  </w:style>
  <w:style w:type="character" w:customStyle="1" w:styleId="ListLabel63">
    <w:name w:val="ListLabel 63"/>
    <w:qFormat/>
    <w:rPr>
      <w:rFonts w:cs="Times New Roman"/>
    </w:rPr>
  </w:style>
  <w:style w:type="character" w:customStyle="1" w:styleId="ListLabel64">
    <w:name w:val="ListLabel 64"/>
    <w:qFormat/>
    <w:rPr>
      <w:rFonts w:cs="Times New Roman"/>
    </w:rPr>
  </w:style>
  <w:style w:type="character" w:customStyle="1" w:styleId="ListLabel65">
    <w:name w:val="ListLabel 65"/>
    <w:qFormat/>
    <w:rPr>
      <w:rFonts w:cs="Times New Roman"/>
    </w:rPr>
  </w:style>
  <w:style w:type="character" w:customStyle="1" w:styleId="ListLabel66">
    <w:name w:val="ListLabel 66"/>
    <w:qFormat/>
    <w:rPr>
      <w:rFonts w:cs="Times New Roman"/>
    </w:rPr>
  </w:style>
  <w:style w:type="character" w:customStyle="1" w:styleId="ListLabel67">
    <w:name w:val="ListLabel 67"/>
    <w:qFormat/>
    <w:rPr>
      <w:rFonts w:cs="Times New Roman"/>
    </w:rPr>
  </w:style>
  <w:style w:type="character" w:customStyle="1" w:styleId="ListLabel68">
    <w:name w:val="ListLabel 68"/>
    <w:qFormat/>
    <w:rPr>
      <w:rFonts w:cs="Times New Roman"/>
    </w:rPr>
  </w:style>
  <w:style w:type="character" w:customStyle="1" w:styleId="ListLabel69">
    <w:name w:val="ListLabel 69"/>
    <w:qFormat/>
    <w:rPr>
      <w:rFonts w:cs="Times New Roman"/>
    </w:rPr>
  </w:style>
  <w:style w:type="character" w:customStyle="1" w:styleId="ListLabel70">
    <w:name w:val="ListLabel 70"/>
    <w:qFormat/>
    <w:rPr>
      <w:rFonts w:cs="Times New Roman"/>
    </w:rPr>
  </w:style>
  <w:style w:type="character" w:customStyle="1" w:styleId="ListLabel71">
    <w:name w:val="ListLabel 71"/>
    <w:qFormat/>
    <w:rPr>
      <w:rFonts w:cs="Times New Roman"/>
    </w:rPr>
  </w:style>
  <w:style w:type="character" w:customStyle="1" w:styleId="ListLabel72">
    <w:name w:val="ListLabel 72"/>
    <w:qFormat/>
    <w:rPr>
      <w:rFonts w:cs="Times New Roman"/>
    </w:rPr>
  </w:style>
  <w:style w:type="character" w:customStyle="1" w:styleId="ListLabel73">
    <w:name w:val="ListLabel 73"/>
    <w:qFormat/>
    <w:rPr>
      <w:rFonts w:cs="Times New Roman"/>
    </w:rPr>
  </w:style>
  <w:style w:type="character" w:customStyle="1" w:styleId="ListLabel74">
    <w:name w:val="ListLabel 74"/>
    <w:qFormat/>
    <w:rPr>
      <w:rFonts w:cs="Times New Roman"/>
    </w:rPr>
  </w:style>
  <w:style w:type="character" w:customStyle="1" w:styleId="ListLabel75">
    <w:name w:val="ListLabel 75"/>
    <w:qFormat/>
    <w:rPr>
      <w:rFonts w:cs="Times New Roman"/>
    </w:rPr>
  </w:style>
  <w:style w:type="character" w:customStyle="1" w:styleId="ListLabel76">
    <w:name w:val="ListLabel 76"/>
    <w:qFormat/>
    <w:rPr>
      <w:rFonts w:cs="Times New Roman"/>
    </w:rPr>
  </w:style>
  <w:style w:type="character" w:customStyle="1" w:styleId="ListLabel77">
    <w:name w:val="ListLabel 77"/>
    <w:qFormat/>
    <w:rPr>
      <w:rFonts w:cs="Times New Roman"/>
    </w:rPr>
  </w:style>
  <w:style w:type="character" w:customStyle="1" w:styleId="ListLabel78">
    <w:name w:val="ListLabel 78"/>
    <w:qFormat/>
    <w:rPr>
      <w:rFonts w:cs="Times New Roman"/>
    </w:rPr>
  </w:style>
  <w:style w:type="character" w:customStyle="1" w:styleId="ListLabel79">
    <w:name w:val="ListLabel 79"/>
    <w:qFormat/>
    <w:rPr>
      <w:rFonts w:cs="Times New Roman"/>
    </w:rPr>
  </w:style>
  <w:style w:type="character" w:customStyle="1" w:styleId="ListLabel80">
    <w:name w:val="ListLabel 80"/>
    <w:qFormat/>
    <w:rPr>
      <w:rFonts w:cs="Times New Roman"/>
    </w:rPr>
  </w:style>
  <w:style w:type="character" w:customStyle="1" w:styleId="ListLabel81">
    <w:name w:val="ListLabel 81"/>
    <w:qFormat/>
    <w:rPr>
      <w:rFonts w:cs="Times New Roman"/>
    </w:rPr>
  </w:style>
  <w:style w:type="character" w:customStyle="1" w:styleId="ListLabel82">
    <w:name w:val="ListLabel 82"/>
    <w:qFormat/>
    <w:rPr>
      <w:rFonts w:cs="Times New Roman"/>
    </w:rPr>
  </w:style>
  <w:style w:type="character" w:customStyle="1" w:styleId="ListLabel83">
    <w:name w:val="ListLabel 83"/>
    <w:qFormat/>
    <w:rPr>
      <w:rFonts w:cs="Times New Roman"/>
    </w:rPr>
  </w:style>
  <w:style w:type="character" w:customStyle="1" w:styleId="ListLabel84">
    <w:name w:val="ListLabel 84"/>
    <w:qFormat/>
    <w:rPr>
      <w:rFonts w:cs="Times New Roman"/>
    </w:rPr>
  </w:style>
  <w:style w:type="character" w:customStyle="1" w:styleId="ListLabel85">
    <w:name w:val="ListLabel 85"/>
    <w:qFormat/>
    <w:rPr>
      <w:rFonts w:cs="Times New Roman"/>
    </w:rPr>
  </w:style>
  <w:style w:type="character" w:customStyle="1" w:styleId="ListLabel86">
    <w:name w:val="ListLabel 86"/>
    <w:qFormat/>
    <w:rPr>
      <w:rFonts w:cs="Times New Roman"/>
    </w:rPr>
  </w:style>
  <w:style w:type="character" w:customStyle="1" w:styleId="ListLabel87">
    <w:name w:val="ListLabel 87"/>
    <w:qFormat/>
    <w:rPr>
      <w:rFonts w:cs="Times New Roman"/>
    </w:rPr>
  </w:style>
  <w:style w:type="character" w:customStyle="1" w:styleId="ListLabel88">
    <w:name w:val="ListLabel 88"/>
    <w:qFormat/>
    <w:rPr>
      <w:rFonts w:cs="Times New Roman"/>
    </w:rPr>
  </w:style>
  <w:style w:type="character" w:customStyle="1" w:styleId="ListLabel89">
    <w:name w:val="ListLabel 89"/>
    <w:qFormat/>
    <w:rPr>
      <w:rFonts w:cs="Times New Roman"/>
    </w:rPr>
  </w:style>
  <w:style w:type="character" w:customStyle="1" w:styleId="ListLabel90">
    <w:name w:val="ListLabel 90"/>
    <w:qFormat/>
    <w:rPr>
      <w:rFonts w:cs="Times New Roman"/>
    </w:rPr>
  </w:style>
  <w:style w:type="character" w:customStyle="1" w:styleId="ListLabel91">
    <w:name w:val="ListLabel 91"/>
    <w:qFormat/>
    <w:rPr>
      <w:rFonts w:cs="Times New Roman"/>
    </w:rPr>
  </w:style>
  <w:style w:type="character" w:customStyle="1" w:styleId="ListLabel92">
    <w:name w:val="ListLabel 92"/>
    <w:qFormat/>
    <w:rPr>
      <w:rFonts w:cs="Times New Roman"/>
    </w:rPr>
  </w:style>
  <w:style w:type="character" w:customStyle="1" w:styleId="ListLabel93">
    <w:name w:val="ListLabel 93"/>
    <w:qFormat/>
    <w:rPr>
      <w:rFonts w:cs="Times New Roman"/>
    </w:rPr>
  </w:style>
  <w:style w:type="character" w:customStyle="1" w:styleId="ListLabel94">
    <w:name w:val="ListLabel 94"/>
    <w:qFormat/>
    <w:rPr>
      <w:rFonts w:cs="Times New Roman"/>
    </w:rPr>
  </w:style>
  <w:style w:type="character" w:customStyle="1" w:styleId="ListLabel95">
    <w:name w:val="ListLabel 95"/>
    <w:qFormat/>
    <w:rPr>
      <w:rFonts w:cs="Times New Roman"/>
    </w:rPr>
  </w:style>
  <w:style w:type="character" w:customStyle="1" w:styleId="ListLabel96">
    <w:name w:val="ListLabel 96"/>
    <w:qFormat/>
    <w:rPr>
      <w:rFonts w:cs="Times New Roman"/>
    </w:rPr>
  </w:style>
  <w:style w:type="character" w:customStyle="1" w:styleId="ListLabel97">
    <w:name w:val="ListLabel 97"/>
    <w:qFormat/>
    <w:rPr>
      <w:rFonts w:cs="Times New Roman"/>
    </w:rPr>
  </w:style>
  <w:style w:type="character" w:customStyle="1" w:styleId="ListLabel98">
    <w:name w:val="ListLabel 98"/>
    <w:qFormat/>
    <w:rPr>
      <w:rFonts w:cs="Times New Roman"/>
    </w:rPr>
  </w:style>
  <w:style w:type="character" w:customStyle="1" w:styleId="ListLabel99">
    <w:name w:val="ListLabel 99"/>
    <w:qFormat/>
    <w:rPr>
      <w:rFonts w:cs="Times New Roman"/>
    </w:rPr>
  </w:style>
  <w:style w:type="character" w:customStyle="1" w:styleId="ListLabel100">
    <w:name w:val="ListLabel 100"/>
    <w:qFormat/>
    <w:rPr>
      <w:rFonts w:cs="Times New Roman"/>
    </w:rPr>
  </w:style>
  <w:style w:type="character" w:customStyle="1" w:styleId="ListLabel101">
    <w:name w:val="ListLabel 101"/>
    <w:qFormat/>
    <w:rPr>
      <w:rFonts w:cs="Times New Roman"/>
    </w:rPr>
  </w:style>
  <w:style w:type="character" w:customStyle="1" w:styleId="ListLabel102">
    <w:name w:val="ListLabel 102"/>
    <w:qFormat/>
    <w:rPr>
      <w:rFonts w:cs="Times New Roman"/>
    </w:rPr>
  </w:style>
  <w:style w:type="character" w:customStyle="1" w:styleId="ListLabel103">
    <w:name w:val="ListLabel 103"/>
    <w:qFormat/>
    <w:rPr>
      <w:rFonts w:cs="Times New Roman"/>
    </w:rPr>
  </w:style>
  <w:style w:type="character" w:customStyle="1" w:styleId="ListLabel104">
    <w:name w:val="ListLabel 104"/>
    <w:qFormat/>
    <w:rPr>
      <w:rFonts w:cs="Times New Roman"/>
    </w:rPr>
  </w:style>
  <w:style w:type="character" w:customStyle="1" w:styleId="ListLabel105">
    <w:name w:val="ListLabel 105"/>
    <w:qFormat/>
    <w:rPr>
      <w:rFonts w:cs="Times New Roman"/>
    </w:rPr>
  </w:style>
  <w:style w:type="character" w:customStyle="1" w:styleId="ListLabel106">
    <w:name w:val="ListLabel 106"/>
    <w:qFormat/>
    <w:rPr>
      <w:rFonts w:cs="Times New Roman"/>
    </w:rPr>
  </w:style>
  <w:style w:type="character" w:customStyle="1" w:styleId="ListLabel107">
    <w:name w:val="ListLabel 107"/>
    <w:qFormat/>
    <w:rPr>
      <w:rFonts w:cs="Times New Roman"/>
    </w:rPr>
  </w:style>
  <w:style w:type="character" w:customStyle="1" w:styleId="ListLabel108">
    <w:name w:val="ListLabel 108"/>
    <w:qFormat/>
    <w:rPr>
      <w:rFonts w:cs="Times New Roman"/>
    </w:rPr>
  </w:style>
  <w:style w:type="character" w:customStyle="1" w:styleId="ListLabel109">
    <w:name w:val="ListLabel 109"/>
    <w:qFormat/>
    <w:rPr>
      <w:rFonts w:cs="Times New Roman"/>
    </w:rPr>
  </w:style>
  <w:style w:type="character" w:customStyle="1" w:styleId="ListLabel110">
    <w:name w:val="ListLabel 110"/>
    <w:qFormat/>
    <w:rPr>
      <w:rFonts w:cs="Times New Roman"/>
    </w:rPr>
  </w:style>
  <w:style w:type="character" w:customStyle="1" w:styleId="ListLabel111">
    <w:name w:val="ListLabel 111"/>
    <w:qFormat/>
    <w:rPr>
      <w:rFonts w:cs="Times New Roman"/>
    </w:rPr>
  </w:style>
  <w:style w:type="character" w:customStyle="1" w:styleId="ListLabel112">
    <w:name w:val="ListLabel 112"/>
    <w:qFormat/>
    <w:rPr>
      <w:rFonts w:cs="Times New Roman"/>
    </w:rPr>
  </w:style>
  <w:style w:type="character" w:customStyle="1" w:styleId="ListLabel113">
    <w:name w:val="ListLabel 113"/>
    <w:qFormat/>
    <w:rPr>
      <w:rFonts w:cs="Times New Roman"/>
    </w:rPr>
  </w:style>
  <w:style w:type="character" w:customStyle="1" w:styleId="ListLabel114">
    <w:name w:val="ListLabel 114"/>
    <w:qFormat/>
    <w:rPr>
      <w:rFonts w:cs="Times New Roman"/>
    </w:rPr>
  </w:style>
  <w:style w:type="character" w:customStyle="1" w:styleId="ListLabel115">
    <w:name w:val="ListLabel 115"/>
    <w:qFormat/>
    <w:rPr>
      <w:rFonts w:cs="Times New Roman"/>
    </w:rPr>
  </w:style>
  <w:style w:type="character" w:customStyle="1" w:styleId="ListLabel116">
    <w:name w:val="ListLabel 116"/>
    <w:qFormat/>
    <w:rPr>
      <w:rFonts w:cs="Times New Roman"/>
    </w:rPr>
  </w:style>
  <w:style w:type="character" w:customStyle="1" w:styleId="ListLabel117">
    <w:name w:val="ListLabel 117"/>
    <w:qFormat/>
    <w:rPr>
      <w:rFonts w:cs="Times New Roman"/>
    </w:rPr>
  </w:style>
  <w:style w:type="character" w:customStyle="1" w:styleId="ListLabel118">
    <w:name w:val="ListLabel 118"/>
    <w:qFormat/>
    <w:rPr>
      <w:rFonts w:cs="Times New Roman"/>
    </w:rPr>
  </w:style>
  <w:style w:type="character" w:customStyle="1" w:styleId="ListLabel119">
    <w:name w:val="ListLabel 119"/>
    <w:qFormat/>
    <w:rPr>
      <w:rFonts w:cs="Times New Roman"/>
    </w:rPr>
  </w:style>
  <w:style w:type="character" w:customStyle="1" w:styleId="ListLabel120">
    <w:name w:val="ListLabel 120"/>
    <w:qFormat/>
    <w:rPr>
      <w:rFonts w:cs="Times New Roman"/>
    </w:rPr>
  </w:style>
  <w:style w:type="character" w:customStyle="1" w:styleId="ListLabel121">
    <w:name w:val="ListLabel 121"/>
    <w:qFormat/>
    <w:rPr>
      <w:rFonts w:cs="Times New Roman"/>
    </w:rPr>
  </w:style>
  <w:style w:type="character" w:customStyle="1" w:styleId="ListLabel122">
    <w:name w:val="ListLabel 122"/>
    <w:qFormat/>
    <w:rPr>
      <w:rFonts w:cs="Times New Roman"/>
    </w:rPr>
  </w:style>
  <w:style w:type="character" w:customStyle="1" w:styleId="ListLabel123">
    <w:name w:val="ListLabel 123"/>
    <w:qFormat/>
    <w:rPr>
      <w:rFonts w:cs="Times New Roman"/>
    </w:rPr>
  </w:style>
  <w:style w:type="character" w:customStyle="1" w:styleId="ListLabel124">
    <w:name w:val="ListLabel 124"/>
    <w:qFormat/>
    <w:rPr>
      <w:rFonts w:cs="Times New Roman"/>
    </w:rPr>
  </w:style>
  <w:style w:type="character" w:customStyle="1" w:styleId="ListLabel125">
    <w:name w:val="ListLabel 125"/>
    <w:qFormat/>
    <w:rPr>
      <w:rFonts w:cs="Times New Roman"/>
    </w:rPr>
  </w:style>
  <w:style w:type="character" w:customStyle="1" w:styleId="ListLabel126">
    <w:name w:val="ListLabel 126"/>
    <w:qFormat/>
    <w:rPr>
      <w:rFonts w:cs="Times New Roman"/>
    </w:rPr>
  </w:style>
  <w:style w:type="character" w:customStyle="1" w:styleId="ListLabel127">
    <w:name w:val="ListLabel 127"/>
    <w:qFormat/>
    <w:rPr>
      <w:rFonts w:cs="Times New Roman"/>
    </w:rPr>
  </w:style>
  <w:style w:type="character" w:customStyle="1" w:styleId="ListLabel128">
    <w:name w:val="ListLabel 128"/>
    <w:qFormat/>
    <w:rPr>
      <w:rFonts w:cs="Times New Roman"/>
    </w:rPr>
  </w:style>
  <w:style w:type="character" w:customStyle="1" w:styleId="ListLabel129">
    <w:name w:val="ListLabel 129"/>
    <w:qFormat/>
    <w:rPr>
      <w:rFonts w:cs="Times New Roman"/>
    </w:rPr>
  </w:style>
  <w:style w:type="character" w:customStyle="1" w:styleId="ListLabel130">
    <w:name w:val="ListLabel 130"/>
    <w:qFormat/>
    <w:rPr>
      <w:rFonts w:cs="Times New Roman"/>
    </w:rPr>
  </w:style>
  <w:style w:type="character" w:customStyle="1" w:styleId="ListLabel131">
    <w:name w:val="ListLabel 131"/>
    <w:qFormat/>
    <w:rPr>
      <w:rFonts w:cs="Times New Roman"/>
    </w:rPr>
  </w:style>
  <w:style w:type="character" w:customStyle="1" w:styleId="ListLabel132">
    <w:name w:val="ListLabel 132"/>
    <w:qFormat/>
    <w:rPr>
      <w:rFonts w:cs="Times New Roman"/>
    </w:rPr>
  </w:style>
  <w:style w:type="character" w:customStyle="1" w:styleId="ListLabel133">
    <w:name w:val="ListLabel 133"/>
    <w:qFormat/>
    <w:rPr>
      <w:rFonts w:cs="Times New Roman"/>
    </w:rPr>
  </w:style>
  <w:style w:type="character" w:customStyle="1" w:styleId="ListLabel134">
    <w:name w:val="ListLabel 134"/>
    <w:qFormat/>
    <w:rPr>
      <w:rFonts w:cs="Times New Roman"/>
    </w:rPr>
  </w:style>
  <w:style w:type="character" w:customStyle="1" w:styleId="ListLabel135">
    <w:name w:val="ListLabel 135"/>
    <w:qFormat/>
    <w:rPr>
      <w:rFonts w:cs="Times New Roman"/>
    </w:rPr>
  </w:style>
  <w:style w:type="character" w:customStyle="1" w:styleId="ListLabel136">
    <w:name w:val="ListLabel 136"/>
    <w:qFormat/>
    <w:rPr>
      <w:rFonts w:cs="Times New Roman"/>
    </w:rPr>
  </w:style>
  <w:style w:type="character" w:customStyle="1" w:styleId="ListLabel137">
    <w:name w:val="ListLabel 137"/>
    <w:qFormat/>
    <w:rPr>
      <w:rFonts w:cs="Times New Roman"/>
    </w:rPr>
  </w:style>
  <w:style w:type="character" w:customStyle="1" w:styleId="ListLabel138">
    <w:name w:val="ListLabel 138"/>
    <w:qFormat/>
    <w:rPr>
      <w:rFonts w:cs="Times New Roman"/>
    </w:rPr>
  </w:style>
  <w:style w:type="character" w:customStyle="1" w:styleId="ListLabel139">
    <w:name w:val="ListLabel 139"/>
    <w:qFormat/>
    <w:rPr>
      <w:rFonts w:cs="Times New Roman"/>
    </w:rPr>
  </w:style>
  <w:style w:type="character" w:customStyle="1" w:styleId="ListLabel140">
    <w:name w:val="ListLabel 140"/>
    <w:qFormat/>
    <w:rPr>
      <w:rFonts w:cs="Times New Roman"/>
    </w:rPr>
  </w:style>
  <w:style w:type="character" w:customStyle="1" w:styleId="ListLabel141">
    <w:name w:val="ListLabel 141"/>
    <w:qFormat/>
    <w:rPr>
      <w:rFonts w:cs="Times New Roman"/>
    </w:rPr>
  </w:style>
  <w:style w:type="character" w:customStyle="1" w:styleId="ListLabel142">
    <w:name w:val="ListLabel 142"/>
    <w:qFormat/>
    <w:rPr>
      <w:rFonts w:cs="Times New Roman"/>
    </w:rPr>
  </w:style>
  <w:style w:type="character" w:customStyle="1" w:styleId="ListLabel143">
    <w:name w:val="ListLabel 143"/>
    <w:qFormat/>
    <w:rPr>
      <w:rFonts w:cs="Times New Roman"/>
    </w:rPr>
  </w:style>
  <w:style w:type="character" w:customStyle="1" w:styleId="ListLabel144">
    <w:name w:val="ListLabel 144"/>
    <w:qFormat/>
    <w:rPr>
      <w:rFonts w:cs="Times New Roman"/>
    </w:rPr>
  </w:style>
  <w:style w:type="character" w:customStyle="1" w:styleId="ListLabel145">
    <w:name w:val="ListLabel 145"/>
    <w:qFormat/>
    <w:rPr>
      <w:rFonts w:cs="Times New Roman"/>
    </w:rPr>
  </w:style>
  <w:style w:type="character" w:customStyle="1" w:styleId="ListLabel146">
    <w:name w:val="ListLabel 146"/>
    <w:qFormat/>
    <w:rPr>
      <w:rFonts w:cs="Times New Roman"/>
    </w:rPr>
  </w:style>
  <w:style w:type="character" w:customStyle="1" w:styleId="ListLabel147">
    <w:name w:val="ListLabel 147"/>
    <w:qFormat/>
    <w:rPr>
      <w:rFonts w:cs="Times New Roman"/>
    </w:rPr>
  </w:style>
  <w:style w:type="character" w:customStyle="1" w:styleId="ListLabel148">
    <w:name w:val="ListLabel 148"/>
    <w:qFormat/>
    <w:rPr>
      <w:rFonts w:cs="Times New Roman"/>
    </w:rPr>
  </w:style>
  <w:style w:type="character" w:customStyle="1" w:styleId="ListLabel149">
    <w:name w:val="ListLabel 149"/>
    <w:qFormat/>
    <w:rPr>
      <w:rFonts w:cs="Times New Roman"/>
    </w:rPr>
  </w:style>
  <w:style w:type="character" w:customStyle="1" w:styleId="ListLabel150">
    <w:name w:val="ListLabel 150"/>
    <w:qFormat/>
    <w:rPr>
      <w:rFonts w:cs="Times New Roman"/>
    </w:rPr>
  </w:style>
  <w:style w:type="character" w:customStyle="1" w:styleId="ListLabel151">
    <w:name w:val="ListLabel 151"/>
    <w:qFormat/>
    <w:rPr>
      <w:rFonts w:cs="Times New Roman"/>
    </w:rPr>
  </w:style>
  <w:style w:type="character" w:customStyle="1" w:styleId="ListLabel152">
    <w:name w:val="ListLabel 152"/>
    <w:qFormat/>
    <w:rPr>
      <w:rFonts w:cs="Times New Roman"/>
    </w:rPr>
  </w:style>
  <w:style w:type="character" w:customStyle="1" w:styleId="ListLabel153">
    <w:name w:val="ListLabel 153"/>
    <w:qFormat/>
    <w:rPr>
      <w:rFonts w:cs="Times New Roman"/>
    </w:rPr>
  </w:style>
  <w:style w:type="character" w:customStyle="1" w:styleId="ListLabel154">
    <w:name w:val="ListLabel 154"/>
    <w:qFormat/>
    <w:rPr>
      <w:rFonts w:cs="Times New Roman"/>
    </w:rPr>
  </w:style>
  <w:style w:type="character" w:customStyle="1" w:styleId="ListLabel155">
    <w:name w:val="ListLabel 155"/>
    <w:qFormat/>
    <w:rPr>
      <w:rFonts w:cs="Times New Roman"/>
    </w:rPr>
  </w:style>
  <w:style w:type="character" w:customStyle="1" w:styleId="ListLabel156">
    <w:name w:val="ListLabel 156"/>
    <w:qFormat/>
    <w:rPr>
      <w:rFonts w:cs="Times New Roman"/>
    </w:rPr>
  </w:style>
  <w:style w:type="character" w:customStyle="1" w:styleId="ListLabel157">
    <w:name w:val="ListLabel 157"/>
    <w:qFormat/>
    <w:rPr>
      <w:rFonts w:cs="Times New Roman"/>
    </w:rPr>
  </w:style>
  <w:style w:type="character" w:customStyle="1" w:styleId="ListLabel158">
    <w:name w:val="ListLabel 158"/>
    <w:qFormat/>
    <w:rPr>
      <w:rFonts w:cs="Times New Roman"/>
    </w:rPr>
  </w:style>
  <w:style w:type="character" w:customStyle="1" w:styleId="ListLabel159">
    <w:name w:val="ListLabel 159"/>
    <w:qFormat/>
    <w:rPr>
      <w:rFonts w:cs="Times New Roman"/>
    </w:rPr>
  </w:style>
  <w:style w:type="character" w:customStyle="1" w:styleId="ListLabel160">
    <w:name w:val="ListLabel 160"/>
    <w:qFormat/>
    <w:rPr>
      <w:rFonts w:cs="Times New Roman"/>
    </w:rPr>
  </w:style>
  <w:style w:type="character" w:customStyle="1" w:styleId="ListLabel161">
    <w:name w:val="ListLabel 161"/>
    <w:qFormat/>
    <w:rPr>
      <w:rFonts w:cs="Times New Roman"/>
    </w:rPr>
  </w:style>
  <w:style w:type="character" w:customStyle="1" w:styleId="ListLabel162">
    <w:name w:val="ListLabel 162"/>
    <w:qFormat/>
    <w:rPr>
      <w:rFonts w:cs="Times New Roman"/>
    </w:rPr>
  </w:style>
  <w:style w:type="character" w:customStyle="1" w:styleId="ListLabel163">
    <w:name w:val="ListLabel 163"/>
    <w:qFormat/>
    <w:rPr>
      <w:rFonts w:cs="Times New Roman"/>
    </w:rPr>
  </w:style>
  <w:style w:type="character" w:customStyle="1" w:styleId="ListLabel164">
    <w:name w:val="ListLabel 164"/>
    <w:qFormat/>
    <w:rPr>
      <w:rFonts w:cs="Times New Roman"/>
    </w:rPr>
  </w:style>
  <w:style w:type="character" w:customStyle="1" w:styleId="ListLabel165">
    <w:name w:val="ListLabel 165"/>
    <w:qFormat/>
    <w:rPr>
      <w:rFonts w:cs="Times New Roman"/>
    </w:rPr>
  </w:style>
  <w:style w:type="character" w:customStyle="1" w:styleId="ListLabel166">
    <w:name w:val="ListLabel 166"/>
    <w:qFormat/>
    <w:rPr>
      <w:rFonts w:cs="Times New Roman"/>
    </w:rPr>
  </w:style>
  <w:style w:type="character" w:customStyle="1" w:styleId="ListLabel167">
    <w:name w:val="ListLabel 167"/>
    <w:qFormat/>
    <w:rPr>
      <w:rFonts w:cs="Times New Roman"/>
    </w:rPr>
  </w:style>
  <w:style w:type="character" w:customStyle="1" w:styleId="ListLabel168">
    <w:name w:val="ListLabel 168"/>
    <w:qFormat/>
    <w:rPr>
      <w:rFonts w:cs="Times New Roman"/>
    </w:rPr>
  </w:style>
  <w:style w:type="character" w:customStyle="1" w:styleId="ListLabel169">
    <w:name w:val="ListLabel 169"/>
    <w:qFormat/>
    <w:rPr>
      <w:rFonts w:cs="Times New Roman"/>
    </w:rPr>
  </w:style>
  <w:style w:type="character" w:customStyle="1" w:styleId="ListLabel170">
    <w:name w:val="ListLabel 170"/>
    <w:qFormat/>
    <w:rPr>
      <w:rFonts w:cs="Times New Roman"/>
    </w:rPr>
  </w:style>
  <w:style w:type="character" w:customStyle="1" w:styleId="ListLabel171">
    <w:name w:val="ListLabel 171"/>
    <w:qFormat/>
    <w:rPr>
      <w:rFonts w:cs="Times New Roman"/>
    </w:rPr>
  </w:style>
  <w:style w:type="character" w:customStyle="1" w:styleId="ListLabel172">
    <w:name w:val="ListLabel 172"/>
    <w:qFormat/>
    <w:rPr>
      <w:rFonts w:cs="Times New Roman"/>
    </w:rPr>
  </w:style>
  <w:style w:type="character" w:customStyle="1" w:styleId="ListLabel173">
    <w:name w:val="ListLabel 173"/>
    <w:qFormat/>
    <w:rPr>
      <w:rFonts w:cs="Times New Roman"/>
    </w:rPr>
  </w:style>
  <w:style w:type="character" w:customStyle="1" w:styleId="ListLabel174">
    <w:name w:val="ListLabel 174"/>
    <w:qFormat/>
    <w:rPr>
      <w:rFonts w:cs="Times New Roman"/>
    </w:rPr>
  </w:style>
  <w:style w:type="character" w:customStyle="1" w:styleId="ListLabel175">
    <w:name w:val="ListLabel 175"/>
    <w:qFormat/>
    <w:rPr>
      <w:rFonts w:cs="Times New Roman"/>
    </w:rPr>
  </w:style>
  <w:style w:type="character" w:customStyle="1" w:styleId="ListLabel176">
    <w:name w:val="ListLabel 176"/>
    <w:qFormat/>
    <w:rPr>
      <w:rFonts w:cs="Times New Roman"/>
    </w:rPr>
  </w:style>
  <w:style w:type="character" w:customStyle="1" w:styleId="ListLabel177">
    <w:name w:val="ListLabel 177"/>
    <w:qFormat/>
    <w:rPr>
      <w:rFonts w:cs="Times New Roman"/>
    </w:rPr>
  </w:style>
  <w:style w:type="character" w:customStyle="1" w:styleId="ListLabel178">
    <w:name w:val="ListLabel 178"/>
    <w:qFormat/>
    <w:rPr>
      <w:rFonts w:cs="Times New Roman"/>
    </w:rPr>
  </w:style>
  <w:style w:type="character" w:customStyle="1" w:styleId="ListLabel179">
    <w:name w:val="ListLabel 179"/>
    <w:qFormat/>
    <w:rPr>
      <w:rFonts w:cs="Times New Roman"/>
    </w:rPr>
  </w:style>
  <w:style w:type="character" w:customStyle="1" w:styleId="ListLabel180">
    <w:name w:val="ListLabel 180"/>
    <w:qFormat/>
    <w:rPr>
      <w:rFonts w:cs="Times New Roman"/>
    </w:rPr>
  </w:style>
  <w:style w:type="character" w:customStyle="1" w:styleId="ListLabel181">
    <w:name w:val="ListLabel 181"/>
    <w:qFormat/>
    <w:rPr>
      <w:rFonts w:cs="Times New Roman"/>
    </w:rPr>
  </w:style>
  <w:style w:type="character" w:customStyle="1" w:styleId="ListLabel182">
    <w:name w:val="ListLabel 182"/>
    <w:qFormat/>
    <w:rPr>
      <w:rFonts w:cs="Times New Roman"/>
    </w:rPr>
  </w:style>
  <w:style w:type="character" w:customStyle="1" w:styleId="ListLabel183">
    <w:name w:val="ListLabel 183"/>
    <w:qFormat/>
    <w:rPr>
      <w:rFonts w:cs="Times New Roman"/>
    </w:rPr>
  </w:style>
  <w:style w:type="character" w:customStyle="1" w:styleId="ListLabel184">
    <w:name w:val="ListLabel 184"/>
    <w:qFormat/>
    <w:rPr>
      <w:rFonts w:cs="Times New Roman"/>
    </w:rPr>
  </w:style>
  <w:style w:type="character" w:customStyle="1" w:styleId="ListLabel185">
    <w:name w:val="ListLabel 185"/>
    <w:qFormat/>
    <w:rPr>
      <w:rFonts w:cs="Times New Roman"/>
    </w:rPr>
  </w:style>
  <w:style w:type="character" w:customStyle="1" w:styleId="ListLabel186">
    <w:name w:val="ListLabel 186"/>
    <w:qFormat/>
    <w:rPr>
      <w:rFonts w:cs="Times New Roman"/>
    </w:rPr>
  </w:style>
  <w:style w:type="character" w:customStyle="1" w:styleId="ListLabel187">
    <w:name w:val="ListLabel 187"/>
    <w:qFormat/>
    <w:rPr>
      <w:rFonts w:cs="Times New Roman"/>
    </w:rPr>
  </w:style>
  <w:style w:type="character" w:customStyle="1" w:styleId="ListLabel188">
    <w:name w:val="ListLabel 188"/>
    <w:qFormat/>
    <w:rPr>
      <w:rFonts w:cs="Times New Roman"/>
    </w:rPr>
  </w:style>
  <w:style w:type="character" w:customStyle="1" w:styleId="ListLabel189">
    <w:name w:val="ListLabel 189"/>
    <w:qFormat/>
    <w:rPr>
      <w:rFonts w:cs="Times New Roman"/>
    </w:rPr>
  </w:style>
  <w:style w:type="character" w:customStyle="1" w:styleId="ListLabel190">
    <w:name w:val="ListLabel 190"/>
    <w:qFormat/>
    <w:rPr>
      <w:rFonts w:cs="Times New Roman"/>
    </w:rPr>
  </w:style>
  <w:style w:type="character" w:customStyle="1" w:styleId="ListLabel191">
    <w:name w:val="ListLabel 191"/>
    <w:qFormat/>
    <w:rPr>
      <w:rFonts w:cs="Times New Roman"/>
    </w:rPr>
  </w:style>
  <w:style w:type="character" w:customStyle="1" w:styleId="ListLabel192">
    <w:name w:val="ListLabel 192"/>
    <w:qFormat/>
    <w:rPr>
      <w:rFonts w:cs="Times New Roman"/>
    </w:rPr>
  </w:style>
  <w:style w:type="character" w:customStyle="1" w:styleId="ListLabel193">
    <w:name w:val="ListLabel 193"/>
    <w:qFormat/>
    <w:rPr>
      <w:rFonts w:cs="Times New Roman"/>
    </w:rPr>
  </w:style>
  <w:style w:type="character" w:customStyle="1" w:styleId="ListLabel194">
    <w:name w:val="ListLabel 194"/>
    <w:qFormat/>
    <w:rPr>
      <w:rFonts w:cs="Times New Roman"/>
    </w:rPr>
  </w:style>
  <w:style w:type="character" w:customStyle="1" w:styleId="ListLabel195">
    <w:name w:val="ListLabel 195"/>
    <w:qFormat/>
    <w:rPr>
      <w:rFonts w:cs="Times New Roman"/>
    </w:rPr>
  </w:style>
  <w:style w:type="character" w:customStyle="1" w:styleId="ListLabel196">
    <w:name w:val="ListLabel 196"/>
    <w:qFormat/>
    <w:rPr>
      <w:rFonts w:cs="Times New Roman"/>
    </w:rPr>
  </w:style>
  <w:style w:type="character" w:customStyle="1" w:styleId="ListLabel197">
    <w:name w:val="ListLabel 197"/>
    <w:qFormat/>
    <w:rPr>
      <w:rFonts w:cs="Times New Roman"/>
    </w:rPr>
  </w:style>
  <w:style w:type="character" w:customStyle="1" w:styleId="ListLabel198">
    <w:name w:val="ListLabel 198"/>
    <w:qFormat/>
    <w:rPr>
      <w:rFonts w:cs="Times New Roman"/>
    </w:rPr>
  </w:style>
  <w:style w:type="character" w:customStyle="1" w:styleId="ListLabel199">
    <w:name w:val="ListLabel 199"/>
    <w:qFormat/>
    <w:rPr>
      <w:rFonts w:cs="Times New Roman"/>
    </w:rPr>
  </w:style>
  <w:style w:type="character" w:customStyle="1" w:styleId="ListLabel200">
    <w:name w:val="ListLabel 200"/>
    <w:qFormat/>
    <w:rPr>
      <w:rFonts w:cs="Times New Roman"/>
    </w:rPr>
  </w:style>
  <w:style w:type="character" w:customStyle="1" w:styleId="ListLabel201">
    <w:name w:val="ListLabel 201"/>
    <w:qFormat/>
    <w:rPr>
      <w:rFonts w:cs="Times New Roman"/>
    </w:rPr>
  </w:style>
  <w:style w:type="character" w:customStyle="1" w:styleId="ListLabel202">
    <w:name w:val="ListLabel 202"/>
    <w:qFormat/>
    <w:rPr>
      <w:rFonts w:cs="Times New Roman"/>
    </w:rPr>
  </w:style>
  <w:style w:type="character" w:customStyle="1" w:styleId="ListLabel203">
    <w:name w:val="ListLabel 203"/>
    <w:qFormat/>
    <w:rPr>
      <w:rFonts w:cs="Times New Roman"/>
    </w:rPr>
  </w:style>
  <w:style w:type="character" w:customStyle="1" w:styleId="ListLabel204">
    <w:name w:val="ListLabel 204"/>
    <w:qFormat/>
    <w:rPr>
      <w:rFonts w:cs="Times New Roman"/>
    </w:rPr>
  </w:style>
  <w:style w:type="character" w:customStyle="1" w:styleId="ListLabel205">
    <w:name w:val="ListLabel 205"/>
    <w:qFormat/>
    <w:rPr>
      <w:rFonts w:cs="Times New Roman"/>
    </w:rPr>
  </w:style>
  <w:style w:type="character" w:customStyle="1" w:styleId="ListLabel206">
    <w:name w:val="ListLabel 206"/>
    <w:qFormat/>
    <w:rPr>
      <w:rFonts w:cs="Times New Roman"/>
    </w:rPr>
  </w:style>
  <w:style w:type="character" w:customStyle="1" w:styleId="ListLabel207">
    <w:name w:val="ListLabel 207"/>
    <w:qFormat/>
    <w:rPr>
      <w:rFonts w:cs="Times New Roman"/>
    </w:rPr>
  </w:style>
  <w:style w:type="character" w:customStyle="1" w:styleId="ListLabel208">
    <w:name w:val="ListLabel 208"/>
    <w:qFormat/>
    <w:rPr>
      <w:rFonts w:cs="Times New Roman"/>
    </w:rPr>
  </w:style>
  <w:style w:type="character" w:customStyle="1" w:styleId="ListLabel209">
    <w:name w:val="ListLabel 209"/>
    <w:qFormat/>
    <w:rPr>
      <w:rFonts w:cs="Times New Roman"/>
    </w:rPr>
  </w:style>
  <w:style w:type="character" w:customStyle="1" w:styleId="ListLabel210">
    <w:name w:val="ListLabel 210"/>
    <w:qFormat/>
    <w:rPr>
      <w:rFonts w:cs="Times New Roman"/>
    </w:rPr>
  </w:style>
  <w:style w:type="character" w:customStyle="1" w:styleId="ListLabel211">
    <w:name w:val="ListLabel 211"/>
    <w:qFormat/>
    <w:rPr>
      <w:rFonts w:cs="Times New Roman"/>
    </w:rPr>
  </w:style>
  <w:style w:type="character" w:customStyle="1" w:styleId="ListLabel212">
    <w:name w:val="ListLabel 212"/>
    <w:qFormat/>
    <w:rPr>
      <w:rFonts w:cs="Times New Roman"/>
    </w:rPr>
  </w:style>
  <w:style w:type="character" w:customStyle="1" w:styleId="ListLabel213">
    <w:name w:val="ListLabel 213"/>
    <w:qFormat/>
    <w:rPr>
      <w:rFonts w:cs="Times New Roman"/>
    </w:rPr>
  </w:style>
  <w:style w:type="character" w:customStyle="1" w:styleId="ListLabel214">
    <w:name w:val="ListLabel 214"/>
    <w:qFormat/>
    <w:rPr>
      <w:rFonts w:cs="Times New Roman"/>
    </w:rPr>
  </w:style>
  <w:style w:type="character" w:customStyle="1" w:styleId="ListLabel215">
    <w:name w:val="ListLabel 215"/>
    <w:qFormat/>
    <w:rPr>
      <w:rFonts w:cs="Times New Roman"/>
    </w:rPr>
  </w:style>
  <w:style w:type="character" w:customStyle="1" w:styleId="ListLabel216">
    <w:name w:val="ListLabel 216"/>
    <w:qFormat/>
    <w:rPr>
      <w:rFonts w:cs="Times New Roman"/>
    </w:rPr>
  </w:style>
  <w:style w:type="character" w:customStyle="1" w:styleId="ListLabel217">
    <w:name w:val="ListLabel 217"/>
    <w:qFormat/>
    <w:rPr>
      <w:rFonts w:cs="Times New Roman"/>
    </w:rPr>
  </w:style>
  <w:style w:type="character" w:customStyle="1" w:styleId="ListLabel218">
    <w:name w:val="ListLabel 218"/>
    <w:qFormat/>
    <w:rPr>
      <w:rFonts w:cs="Times New Roman"/>
    </w:rPr>
  </w:style>
  <w:style w:type="character" w:customStyle="1" w:styleId="ListLabel219">
    <w:name w:val="ListLabel 219"/>
    <w:qFormat/>
    <w:rPr>
      <w:rFonts w:cs="Times New Roman"/>
    </w:rPr>
  </w:style>
  <w:style w:type="character" w:customStyle="1" w:styleId="ListLabel220">
    <w:name w:val="ListLabel 220"/>
    <w:qFormat/>
    <w:rPr>
      <w:rFonts w:cs="Times New Roman"/>
    </w:rPr>
  </w:style>
  <w:style w:type="character" w:customStyle="1" w:styleId="ListLabel221">
    <w:name w:val="ListLabel 221"/>
    <w:qFormat/>
    <w:rPr>
      <w:rFonts w:cs="Times New Roman"/>
    </w:rPr>
  </w:style>
  <w:style w:type="character" w:customStyle="1" w:styleId="ListLabel222">
    <w:name w:val="ListLabel 222"/>
    <w:qFormat/>
    <w:rPr>
      <w:rFonts w:cs="Times New Roman"/>
    </w:rPr>
  </w:style>
  <w:style w:type="character" w:customStyle="1" w:styleId="ListLabel223">
    <w:name w:val="ListLabel 223"/>
    <w:qFormat/>
    <w:rPr>
      <w:rFonts w:cs="Times New Roman"/>
    </w:rPr>
  </w:style>
  <w:style w:type="character" w:customStyle="1" w:styleId="ListLabel224">
    <w:name w:val="ListLabel 224"/>
    <w:qFormat/>
    <w:rPr>
      <w:rFonts w:cs="Times New Roman"/>
    </w:rPr>
  </w:style>
  <w:style w:type="character" w:customStyle="1" w:styleId="ListLabel225">
    <w:name w:val="ListLabel 225"/>
    <w:qFormat/>
    <w:rPr>
      <w:rFonts w:cs="Times New Roman"/>
    </w:rPr>
  </w:style>
  <w:style w:type="character" w:customStyle="1" w:styleId="ListLabel226">
    <w:name w:val="ListLabel 226"/>
    <w:qFormat/>
    <w:rPr>
      <w:rFonts w:cs="Times New Roman"/>
    </w:rPr>
  </w:style>
  <w:style w:type="character" w:customStyle="1" w:styleId="ListLabel227">
    <w:name w:val="ListLabel 227"/>
    <w:qFormat/>
    <w:rPr>
      <w:rFonts w:cs="Times New Roman"/>
    </w:rPr>
  </w:style>
  <w:style w:type="character" w:customStyle="1" w:styleId="ListLabel228">
    <w:name w:val="ListLabel 228"/>
    <w:qFormat/>
    <w:rPr>
      <w:rFonts w:cs="Times New Roman"/>
    </w:rPr>
  </w:style>
  <w:style w:type="character" w:customStyle="1" w:styleId="ListLabel229">
    <w:name w:val="ListLabel 229"/>
    <w:qFormat/>
    <w:rPr>
      <w:rFonts w:cs="Times New Roman"/>
    </w:rPr>
  </w:style>
  <w:style w:type="character" w:customStyle="1" w:styleId="ListLabel230">
    <w:name w:val="ListLabel 230"/>
    <w:qFormat/>
    <w:rPr>
      <w:rFonts w:cs="Times New Roman"/>
    </w:rPr>
  </w:style>
  <w:style w:type="character" w:customStyle="1" w:styleId="ListLabel231">
    <w:name w:val="ListLabel 231"/>
    <w:qFormat/>
    <w:rPr>
      <w:rFonts w:cs="Times New Roman"/>
    </w:rPr>
  </w:style>
  <w:style w:type="character" w:customStyle="1" w:styleId="ListLabel232">
    <w:name w:val="ListLabel 232"/>
    <w:qFormat/>
    <w:rPr>
      <w:rFonts w:cs="Times New Roman"/>
    </w:rPr>
  </w:style>
  <w:style w:type="character" w:customStyle="1" w:styleId="ListLabel233">
    <w:name w:val="ListLabel 233"/>
    <w:qFormat/>
    <w:rPr>
      <w:rFonts w:cs="Times New Roman"/>
    </w:rPr>
  </w:style>
  <w:style w:type="character" w:customStyle="1" w:styleId="ListLabel234">
    <w:name w:val="ListLabel 234"/>
    <w:qFormat/>
    <w:rPr>
      <w:rFonts w:cs="Times New Roman"/>
    </w:rPr>
  </w:style>
  <w:style w:type="character" w:customStyle="1" w:styleId="ListLabel235">
    <w:name w:val="ListLabel 235"/>
    <w:qFormat/>
    <w:rPr>
      <w:rFonts w:cs="Times New Roman"/>
    </w:rPr>
  </w:style>
  <w:style w:type="character" w:customStyle="1" w:styleId="ListLabel236">
    <w:name w:val="ListLabel 236"/>
    <w:qFormat/>
    <w:rPr>
      <w:rFonts w:cs="Times New Roman"/>
    </w:rPr>
  </w:style>
  <w:style w:type="character" w:customStyle="1" w:styleId="ListLabel237">
    <w:name w:val="ListLabel 237"/>
    <w:qFormat/>
    <w:rPr>
      <w:rFonts w:cs="Times New Roman"/>
    </w:rPr>
  </w:style>
  <w:style w:type="character" w:customStyle="1" w:styleId="ListLabel238">
    <w:name w:val="ListLabel 238"/>
    <w:qFormat/>
    <w:rPr>
      <w:rFonts w:cs="Times New Roman"/>
    </w:rPr>
  </w:style>
  <w:style w:type="character" w:customStyle="1" w:styleId="ListLabel239">
    <w:name w:val="ListLabel 239"/>
    <w:qFormat/>
    <w:rPr>
      <w:rFonts w:cs="Times New Roman"/>
    </w:rPr>
  </w:style>
  <w:style w:type="character" w:customStyle="1" w:styleId="ListLabel240">
    <w:name w:val="ListLabel 240"/>
    <w:qFormat/>
    <w:rPr>
      <w:rFonts w:cs="Times New Roman"/>
    </w:rPr>
  </w:style>
  <w:style w:type="character" w:customStyle="1" w:styleId="ListLabel241">
    <w:name w:val="ListLabel 241"/>
    <w:qFormat/>
    <w:rPr>
      <w:rFonts w:cs="Times New Roman"/>
    </w:rPr>
  </w:style>
  <w:style w:type="character" w:customStyle="1" w:styleId="ListLabel242">
    <w:name w:val="ListLabel 242"/>
    <w:qFormat/>
    <w:rPr>
      <w:rFonts w:cs="Times New Roman"/>
    </w:rPr>
  </w:style>
  <w:style w:type="character" w:customStyle="1" w:styleId="ListLabel243">
    <w:name w:val="ListLabel 243"/>
    <w:qFormat/>
    <w:rPr>
      <w:rFonts w:cs="Times New Roman"/>
    </w:rPr>
  </w:style>
  <w:style w:type="character" w:customStyle="1" w:styleId="ListLabel244">
    <w:name w:val="ListLabel 244"/>
    <w:qFormat/>
    <w:rPr>
      <w:rFonts w:cs="Times New Roman"/>
    </w:rPr>
  </w:style>
  <w:style w:type="character" w:customStyle="1" w:styleId="ListLabel245">
    <w:name w:val="ListLabel 245"/>
    <w:qFormat/>
    <w:rPr>
      <w:rFonts w:cs="Times New Roman"/>
    </w:rPr>
  </w:style>
  <w:style w:type="character" w:customStyle="1" w:styleId="ListLabel246">
    <w:name w:val="ListLabel 246"/>
    <w:qFormat/>
    <w:rPr>
      <w:rFonts w:cs="Times New Roman"/>
    </w:rPr>
  </w:style>
  <w:style w:type="character" w:customStyle="1" w:styleId="ListLabel247">
    <w:name w:val="ListLabel 247"/>
    <w:qFormat/>
    <w:rPr>
      <w:rFonts w:cs="Times New Roman"/>
    </w:rPr>
  </w:style>
  <w:style w:type="character" w:customStyle="1" w:styleId="ListLabel248">
    <w:name w:val="ListLabel 248"/>
    <w:qFormat/>
    <w:rPr>
      <w:rFonts w:cs="Times New Roman"/>
    </w:rPr>
  </w:style>
  <w:style w:type="character" w:customStyle="1" w:styleId="ListLabel249">
    <w:name w:val="ListLabel 249"/>
    <w:qFormat/>
    <w:rPr>
      <w:rFonts w:cs="Times New Roman"/>
    </w:rPr>
  </w:style>
  <w:style w:type="character" w:customStyle="1" w:styleId="ListLabel250">
    <w:name w:val="ListLabel 250"/>
    <w:qFormat/>
    <w:rPr>
      <w:rFonts w:cs="Times New Roman"/>
    </w:rPr>
  </w:style>
  <w:style w:type="character" w:customStyle="1" w:styleId="ListLabel251">
    <w:name w:val="ListLabel 251"/>
    <w:qFormat/>
    <w:rPr>
      <w:rFonts w:cs="Times New Roman"/>
    </w:rPr>
  </w:style>
  <w:style w:type="character" w:customStyle="1" w:styleId="ListLabel252">
    <w:name w:val="ListLabel 252"/>
    <w:qFormat/>
    <w:rPr>
      <w:rFonts w:cs="Times New Roman"/>
    </w:rPr>
  </w:style>
  <w:style w:type="character" w:customStyle="1" w:styleId="ListLabel253">
    <w:name w:val="ListLabel 253"/>
    <w:qFormat/>
    <w:rPr>
      <w:rFonts w:cs="Times New Roman"/>
    </w:rPr>
  </w:style>
  <w:style w:type="character" w:customStyle="1" w:styleId="ListLabel254">
    <w:name w:val="ListLabel 254"/>
    <w:qFormat/>
    <w:rPr>
      <w:rFonts w:cs="Times New Roman"/>
    </w:rPr>
  </w:style>
  <w:style w:type="character" w:customStyle="1" w:styleId="ListLabel255">
    <w:name w:val="ListLabel 255"/>
    <w:qFormat/>
    <w:rPr>
      <w:rFonts w:cs="Times New Roman"/>
    </w:rPr>
  </w:style>
  <w:style w:type="character" w:customStyle="1" w:styleId="ListLabel256">
    <w:name w:val="ListLabel 256"/>
    <w:qFormat/>
    <w:rPr>
      <w:rFonts w:cs="Times New Roman"/>
    </w:rPr>
  </w:style>
  <w:style w:type="character" w:customStyle="1" w:styleId="ListLabel257">
    <w:name w:val="ListLabel 257"/>
    <w:qFormat/>
    <w:rPr>
      <w:rFonts w:cs="Times New Roman"/>
    </w:rPr>
  </w:style>
  <w:style w:type="character" w:customStyle="1" w:styleId="ListLabel258">
    <w:name w:val="ListLabel 258"/>
    <w:qFormat/>
    <w:rPr>
      <w:rFonts w:cs="Times New Roman"/>
    </w:rPr>
  </w:style>
  <w:style w:type="character" w:customStyle="1" w:styleId="ListLabel259">
    <w:name w:val="ListLabel 259"/>
    <w:qFormat/>
    <w:rPr>
      <w:rFonts w:cs="Times New Roman"/>
    </w:rPr>
  </w:style>
  <w:style w:type="character" w:customStyle="1" w:styleId="ListLabel260">
    <w:name w:val="ListLabel 260"/>
    <w:qFormat/>
    <w:rPr>
      <w:rFonts w:cs="Times New Roman"/>
    </w:rPr>
  </w:style>
  <w:style w:type="character" w:customStyle="1" w:styleId="ListLabel261">
    <w:name w:val="ListLabel 261"/>
    <w:qFormat/>
    <w:rPr>
      <w:rFonts w:cs="Times New Roman"/>
    </w:rPr>
  </w:style>
  <w:style w:type="character" w:customStyle="1" w:styleId="ListLabel262">
    <w:name w:val="ListLabel 262"/>
    <w:qFormat/>
    <w:rPr>
      <w:rFonts w:cs="Times New Roman"/>
    </w:rPr>
  </w:style>
  <w:style w:type="character" w:customStyle="1" w:styleId="ListLabel263">
    <w:name w:val="ListLabel 263"/>
    <w:qFormat/>
    <w:rPr>
      <w:rFonts w:cs="Times New Roman"/>
    </w:rPr>
  </w:style>
  <w:style w:type="character" w:customStyle="1" w:styleId="ListLabel264">
    <w:name w:val="ListLabel 264"/>
    <w:qFormat/>
    <w:rPr>
      <w:rFonts w:cs="Times New Roman"/>
    </w:rPr>
  </w:style>
  <w:style w:type="character" w:customStyle="1" w:styleId="ListLabel265">
    <w:name w:val="ListLabel 265"/>
    <w:qFormat/>
    <w:rPr>
      <w:rFonts w:cs="Times New Roman"/>
    </w:rPr>
  </w:style>
  <w:style w:type="character" w:customStyle="1" w:styleId="ListLabel266">
    <w:name w:val="ListLabel 266"/>
    <w:qFormat/>
    <w:rPr>
      <w:rFonts w:cs="Times New Roman"/>
    </w:rPr>
  </w:style>
  <w:style w:type="character" w:customStyle="1" w:styleId="ListLabel267">
    <w:name w:val="ListLabel 267"/>
    <w:qFormat/>
    <w:rPr>
      <w:rFonts w:cs="Times New Roman"/>
    </w:rPr>
  </w:style>
  <w:style w:type="character" w:customStyle="1" w:styleId="ListLabel268">
    <w:name w:val="ListLabel 268"/>
    <w:qFormat/>
    <w:rPr>
      <w:rFonts w:cs="Times New Roman"/>
    </w:rPr>
  </w:style>
  <w:style w:type="character" w:customStyle="1" w:styleId="ListLabel269">
    <w:name w:val="ListLabel 269"/>
    <w:qFormat/>
    <w:rPr>
      <w:rFonts w:cs="Times New Roman"/>
    </w:rPr>
  </w:style>
  <w:style w:type="character" w:customStyle="1" w:styleId="ListLabel270">
    <w:name w:val="ListLabel 270"/>
    <w:qFormat/>
    <w:rPr>
      <w:rFonts w:cs="Times New Roman"/>
    </w:rPr>
  </w:style>
  <w:style w:type="character" w:customStyle="1" w:styleId="ListLabel271">
    <w:name w:val="ListLabel 271"/>
    <w:qFormat/>
    <w:rPr>
      <w:rFonts w:cs="Times New Roman"/>
    </w:rPr>
  </w:style>
  <w:style w:type="character" w:customStyle="1" w:styleId="ListLabel272">
    <w:name w:val="ListLabel 272"/>
    <w:qFormat/>
    <w:rPr>
      <w:rFonts w:cs="Times New Roman"/>
    </w:rPr>
  </w:style>
  <w:style w:type="character" w:customStyle="1" w:styleId="ListLabel273">
    <w:name w:val="ListLabel 273"/>
    <w:qFormat/>
    <w:rPr>
      <w:rFonts w:cs="Times New Roman"/>
    </w:rPr>
  </w:style>
  <w:style w:type="character" w:customStyle="1" w:styleId="ListLabel274">
    <w:name w:val="ListLabel 274"/>
    <w:qFormat/>
    <w:rPr>
      <w:rFonts w:cs="Times New Roman"/>
    </w:rPr>
  </w:style>
  <w:style w:type="character" w:customStyle="1" w:styleId="ListLabel275">
    <w:name w:val="ListLabel 275"/>
    <w:qFormat/>
    <w:rPr>
      <w:rFonts w:cs="Times New Roman"/>
    </w:rPr>
  </w:style>
  <w:style w:type="character" w:customStyle="1" w:styleId="ListLabel276">
    <w:name w:val="ListLabel 276"/>
    <w:qFormat/>
    <w:rPr>
      <w:rFonts w:cs="Times New Roman"/>
    </w:rPr>
  </w:style>
  <w:style w:type="character" w:customStyle="1" w:styleId="ListLabel277">
    <w:name w:val="ListLabel 277"/>
    <w:qFormat/>
    <w:rPr>
      <w:rFonts w:cs="Times New Roman"/>
    </w:rPr>
  </w:style>
  <w:style w:type="character" w:customStyle="1" w:styleId="ListLabel278">
    <w:name w:val="ListLabel 278"/>
    <w:qFormat/>
    <w:rPr>
      <w:rFonts w:cs="Times New Roman"/>
    </w:rPr>
  </w:style>
  <w:style w:type="character" w:customStyle="1" w:styleId="ListLabel279">
    <w:name w:val="ListLabel 279"/>
    <w:qFormat/>
    <w:rPr>
      <w:rFonts w:cs="Times New Roman"/>
    </w:rPr>
  </w:style>
  <w:style w:type="character" w:customStyle="1" w:styleId="ListLabel280">
    <w:name w:val="ListLabel 280"/>
    <w:qFormat/>
    <w:rPr>
      <w:rFonts w:cs="Times New Roman"/>
    </w:rPr>
  </w:style>
  <w:style w:type="character" w:customStyle="1" w:styleId="ListLabel281">
    <w:name w:val="ListLabel 281"/>
    <w:qFormat/>
    <w:rPr>
      <w:rFonts w:cs="Times New Roman"/>
    </w:rPr>
  </w:style>
  <w:style w:type="character" w:customStyle="1" w:styleId="ListLabel282">
    <w:name w:val="ListLabel 282"/>
    <w:qFormat/>
    <w:rPr>
      <w:rFonts w:cs="Times New Roman"/>
    </w:rPr>
  </w:style>
  <w:style w:type="character" w:customStyle="1" w:styleId="ListLabel283">
    <w:name w:val="ListLabel 283"/>
    <w:qFormat/>
    <w:rPr>
      <w:rFonts w:cs="Times New Roman"/>
    </w:rPr>
  </w:style>
  <w:style w:type="character" w:customStyle="1" w:styleId="ListLabel284">
    <w:name w:val="ListLabel 284"/>
    <w:qFormat/>
    <w:rPr>
      <w:rFonts w:cs="Times New Roman"/>
    </w:rPr>
  </w:style>
  <w:style w:type="character" w:customStyle="1" w:styleId="ListLabel285">
    <w:name w:val="ListLabel 285"/>
    <w:qFormat/>
    <w:rPr>
      <w:rFonts w:cs="Times New Roman"/>
    </w:rPr>
  </w:style>
  <w:style w:type="character" w:customStyle="1" w:styleId="ListLabel286">
    <w:name w:val="ListLabel 286"/>
    <w:qFormat/>
    <w:rPr>
      <w:rFonts w:cs="Times New Roman"/>
    </w:rPr>
  </w:style>
  <w:style w:type="character" w:customStyle="1" w:styleId="ListLabel287">
    <w:name w:val="ListLabel 287"/>
    <w:qFormat/>
    <w:rPr>
      <w:rFonts w:cs="Times New Roman"/>
    </w:rPr>
  </w:style>
  <w:style w:type="character" w:customStyle="1" w:styleId="ListLabel288">
    <w:name w:val="ListLabel 288"/>
    <w:qFormat/>
    <w:rPr>
      <w:rFonts w:cs="Times New Roman"/>
    </w:rPr>
  </w:style>
  <w:style w:type="character" w:customStyle="1" w:styleId="ListLabel289">
    <w:name w:val="ListLabel 289"/>
    <w:qFormat/>
    <w:rPr>
      <w:rFonts w:cs="Times New Roman"/>
    </w:rPr>
  </w:style>
  <w:style w:type="character" w:customStyle="1" w:styleId="ListLabel290">
    <w:name w:val="ListLabel 290"/>
    <w:qFormat/>
    <w:rPr>
      <w:rFonts w:cs="Times New Roman"/>
    </w:rPr>
  </w:style>
  <w:style w:type="character" w:customStyle="1" w:styleId="ListLabel291">
    <w:name w:val="ListLabel 291"/>
    <w:qFormat/>
    <w:rPr>
      <w:rFonts w:cs="Times New Roman"/>
    </w:rPr>
  </w:style>
  <w:style w:type="character" w:customStyle="1" w:styleId="ListLabel292">
    <w:name w:val="ListLabel 292"/>
    <w:qFormat/>
    <w:rPr>
      <w:rFonts w:cs="Times New Roman"/>
    </w:rPr>
  </w:style>
  <w:style w:type="character" w:customStyle="1" w:styleId="ListLabel293">
    <w:name w:val="ListLabel 293"/>
    <w:qFormat/>
    <w:rPr>
      <w:rFonts w:cs="Times New Roman"/>
    </w:rPr>
  </w:style>
  <w:style w:type="character" w:customStyle="1" w:styleId="ListLabel294">
    <w:name w:val="ListLabel 294"/>
    <w:qFormat/>
    <w:rPr>
      <w:rFonts w:cs="Times New Roman"/>
    </w:rPr>
  </w:style>
  <w:style w:type="character" w:customStyle="1" w:styleId="ListLabel295">
    <w:name w:val="ListLabel 295"/>
    <w:qFormat/>
    <w:rPr>
      <w:rFonts w:cs="Times New Roman"/>
    </w:rPr>
  </w:style>
  <w:style w:type="character" w:customStyle="1" w:styleId="ListLabel296">
    <w:name w:val="ListLabel 296"/>
    <w:qFormat/>
    <w:rPr>
      <w:rFonts w:cs="Times New Roman"/>
    </w:rPr>
  </w:style>
  <w:style w:type="character" w:customStyle="1" w:styleId="ListLabel297">
    <w:name w:val="ListLabel 297"/>
    <w:qFormat/>
    <w:rPr>
      <w:rFonts w:cs="Times New Roman"/>
    </w:rPr>
  </w:style>
  <w:style w:type="character" w:customStyle="1" w:styleId="ListLabel298">
    <w:name w:val="ListLabel 298"/>
    <w:qFormat/>
    <w:rPr>
      <w:rFonts w:cs="Times New Roman"/>
    </w:rPr>
  </w:style>
  <w:style w:type="character" w:customStyle="1" w:styleId="ListLabel299">
    <w:name w:val="ListLabel 299"/>
    <w:qFormat/>
    <w:rPr>
      <w:rFonts w:cs="Times New Roman"/>
    </w:rPr>
  </w:style>
  <w:style w:type="character" w:customStyle="1" w:styleId="ListLabel300">
    <w:name w:val="ListLabel 300"/>
    <w:qFormat/>
    <w:rPr>
      <w:rFonts w:cs="Times New Roman"/>
    </w:rPr>
  </w:style>
  <w:style w:type="character" w:customStyle="1" w:styleId="ListLabel301">
    <w:name w:val="ListLabel 301"/>
    <w:qFormat/>
    <w:rPr>
      <w:rFonts w:cs="Times New Roman"/>
    </w:rPr>
  </w:style>
  <w:style w:type="character" w:customStyle="1" w:styleId="ListLabel302">
    <w:name w:val="ListLabel 302"/>
    <w:qFormat/>
    <w:rPr>
      <w:rFonts w:cs="Times New Roman"/>
    </w:rPr>
  </w:style>
  <w:style w:type="character" w:customStyle="1" w:styleId="ListLabel303">
    <w:name w:val="ListLabel 303"/>
    <w:qFormat/>
    <w:rPr>
      <w:rFonts w:cs="Times New Roman"/>
    </w:rPr>
  </w:style>
  <w:style w:type="character" w:customStyle="1" w:styleId="ListLabel304">
    <w:name w:val="ListLabel 304"/>
    <w:qFormat/>
    <w:rPr>
      <w:rFonts w:cs="Times New Roman"/>
    </w:rPr>
  </w:style>
  <w:style w:type="character" w:customStyle="1" w:styleId="ListLabel305">
    <w:name w:val="ListLabel 305"/>
    <w:qFormat/>
    <w:rPr>
      <w:rFonts w:cs="Times New Roman"/>
    </w:rPr>
  </w:style>
  <w:style w:type="character" w:customStyle="1" w:styleId="ListLabel306">
    <w:name w:val="ListLabel 306"/>
    <w:qFormat/>
    <w:rPr>
      <w:rFonts w:cs="Times New Roman"/>
    </w:rPr>
  </w:style>
  <w:style w:type="character" w:customStyle="1" w:styleId="ListLabel307">
    <w:name w:val="ListLabel 307"/>
    <w:qFormat/>
    <w:rPr>
      <w:rFonts w:cs="Times New Roman"/>
    </w:rPr>
  </w:style>
  <w:style w:type="character" w:customStyle="1" w:styleId="ListLabel308">
    <w:name w:val="ListLabel 308"/>
    <w:qFormat/>
    <w:rPr>
      <w:rFonts w:cs="Times New Roman"/>
    </w:rPr>
  </w:style>
  <w:style w:type="character" w:customStyle="1" w:styleId="ListLabel309">
    <w:name w:val="ListLabel 309"/>
    <w:qFormat/>
    <w:rPr>
      <w:rFonts w:cs="Times New Roman"/>
    </w:rPr>
  </w:style>
  <w:style w:type="character" w:customStyle="1" w:styleId="ListLabel310">
    <w:name w:val="ListLabel 310"/>
    <w:qFormat/>
    <w:rPr>
      <w:rFonts w:cs="Times New Roman"/>
    </w:rPr>
  </w:style>
  <w:style w:type="character" w:customStyle="1" w:styleId="ListLabel311">
    <w:name w:val="ListLabel 311"/>
    <w:qFormat/>
    <w:rPr>
      <w:rFonts w:cs="Times New Roman"/>
    </w:rPr>
  </w:style>
  <w:style w:type="character" w:customStyle="1" w:styleId="ListLabel312">
    <w:name w:val="ListLabel 312"/>
    <w:qFormat/>
    <w:rPr>
      <w:rFonts w:cs="Times New Roman"/>
    </w:rPr>
  </w:style>
  <w:style w:type="character" w:customStyle="1" w:styleId="ListLabel313">
    <w:name w:val="ListLabel 313"/>
    <w:qFormat/>
    <w:rPr>
      <w:rFonts w:cs="Times New Roman"/>
    </w:rPr>
  </w:style>
  <w:style w:type="character" w:customStyle="1" w:styleId="ListLabel314">
    <w:name w:val="ListLabel 314"/>
    <w:qFormat/>
    <w:rPr>
      <w:rFonts w:cs="Times New Roman"/>
    </w:rPr>
  </w:style>
  <w:style w:type="character" w:customStyle="1" w:styleId="ListLabel315">
    <w:name w:val="ListLabel 315"/>
    <w:qFormat/>
    <w:rPr>
      <w:rFonts w:cs="Times New Roman"/>
    </w:rPr>
  </w:style>
  <w:style w:type="character" w:customStyle="1" w:styleId="ListLabel316">
    <w:name w:val="ListLabel 316"/>
    <w:qFormat/>
    <w:rPr>
      <w:rFonts w:cs="Times New Roman"/>
    </w:rPr>
  </w:style>
  <w:style w:type="character" w:customStyle="1" w:styleId="ListLabel317">
    <w:name w:val="ListLabel 317"/>
    <w:qFormat/>
    <w:rPr>
      <w:rFonts w:cs="Times New Roman"/>
    </w:rPr>
  </w:style>
  <w:style w:type="character" w:customStyle="1" w:styleId="ListLabel318">
    <w:name w:val="ListLabel 318"/>
    <w:qFormat/>
    <w:rPr>
      <w:rFonts w:cs="Times New Roman"/>
    </w:rPr>
  </w:style>
  <w:style w:type="character" w:customStyle="1" w:styleId="ListLabel319">
    <w:name w:val="ListLabel 319"/>
    <w:qFormat/>
    <w:rPr>
      <w:rFonts w:cs="Times New Roman"/>
    </w:rPr>
  </w:style>
  <w:style w:type="character" w:customStyle="1" w:styleId="ListLabel320">
    <w:name w:val="ListLabel 320"/>
    <w:qFormat/>
    <w:rPr>
      <w:rFonts w:cs="Times New Roman"/>
    </w:rPr>
  </w:style>
  <w:style w:type="character" w:customStyle="1" w:styleId="ListLabel321">
    <w:name w:val="ListLabel 321"/>
    <w:qFormat/>
    <w:rPr>
      <w:rFonts w:cs="Times New Roman"/>
    </w:rPr>
  </w:style>
  <w:style w:type="character" w:customStyle="1" w:styleId="ListLabel322">
    <w:name w:val="ListLabel 322"/>
    <w:qFormat/>
    <w:rPr>
      <w:rFonts w:cs="Times New Roman"/>
    </w:rPr>
  </w:style>
  <w:style w:type="character" w:customStyle="1" w:styleId="ListLabel323">
    <w:name w:val="ListLabel 323"/>
    <w:qFormat/>
    <w:rPr>
      <w:rFonts w:cs="Times New Roman"/>
    </w:rPr>
  </w:style>
  <w:style w:type="character" w:customStyle="1" w:styleId="ListLabel324">
    <w:name w:val="ListLabel 324"/>
    <w:qFormat/>
    <w:rPr>
      <w:rFonts w:cs="Times New Roman"/>
    </w:rPr>
  </w:style>
  <w:style w:type="character" w:customStyle="1" w:styleId="ListLabel325">
    <w:name w:val="ListLabel 325"/>
    <w:qFormat/>
    <w:rPr>
      <w:rFonts w:cs="Times New Roman"/>
    </w:rPr>
  </w:style>
  <w:style w:type="character" w:customStyle="1" w:styleId="ListLabel326">
    <w:name w:val="ListLabel 326"/>
    <w:qFormat/>
    <w:rPr>
      <w:rFonts w:cs="Times New Roman"/>
    </w:rPr>
  </w:style>
  <w:style w:type="character" w:customStyle="1" w:styleId="ListLabel327">
    <w:name w:val="ListLabel 327"/>
    <w:qFormat/>
    <w:rPr>
      <w:rFonts w:cs="Times New Roman"/>
    </w:rPr>
  </w:style>
  <w:style w:type="character" w:customStyle="1" w:styleId="ListLabel328">
    <w:name w:val="ListLabel 328"/>
    <w:qFormat/>
    <w:rPr>
      <w:rFonts w:cs="Times New Roman"/>
    </w:rPr>
  </w:style>
  <w:style w:type="character" w:customStyle="1" w:styleId="ListLabel329">
    <w:name w:val="ListLabel 329"/>
    <w:qFormat/>
    <w:rPr>
      <w:rFonts w:cs="Times New Roman"/>
    </w:rPr>
  </w:style>
  <w:style w:type="character" w:customStyle="1" w:styleId="ListLabel330">
    <w:name w:val="ListLabel 330"/>
    <w:qFormat/>
    <w:rPr>
      <w:rFonts w:cs="Times New Roman"/>
    </w:rPr>
  </w:style>
  <w:style w:type="character" w:customStyle="1" w:styleId="ListLabel331">
    <w:name w:val="ListLabel 331"/>
    <w:qFormat/>
    <w:rPr>
      <w:rFonts w:cs="Times New Roman"/>
    </w:rPr>
  </w:style>
  <w:style w:type="character" w:customStyle="1" w:styleId="ListLabel332">
    <w:name w:val="ListLabel 332"/>
    <w:qFormat/>
    <w:rPr>
      <w:rFonts w:cs="Times New Roman"/>
    </w:rPr>
  </w:style>
  <w:style w:type="character" w:customStyle="1" w:styleId="ListLabel333">
    <w:name w:val="ListLabel 333"/>
    <w:qFormat/>
    <w:rPr>
      <w:rFonts w:cs="Times New Roman"/>
    </w:rPr>
  </w:style>
  <w:style w:type="character" w:customStyle="1" w:styleId="ListLabel334">
    <w:name w:val="ListLabel 334"/>
    <w:qFormat/>
    <w:rPr>
      <w:rFonts w:cs="Times New Roman"/>
    </w:rPr>
  </w:style>
  <w:style w:type="character" w:customStyle="1" w:styleId="ListLabel335">
    <w:name w:val="ListLabel 335"/>
    <w:qFormat/>
    <w:rPr>
      <w:rFonts w:cs="Times New Roman"/>
    </w:rPr>
  </w:style>
  <w:style w:type="character" w:customStyle="1" w:styleId="ListLabel336">
    <w:name w:val="ListLabel 336"/>
    <w:qFormat/>
    <w:rPr>
      <w:rFonts w:cs="Times New Roman"/>
    </w:rPr>
  </w:style>
  <w:style w:type="character" w:customStyle="1" w:styleId="ListLabel337">
    <w:name w:val="ListLabel 337"/>
    <w:qFormat/>
    <w:rPr>
      <w:rFonts w:cs="Times New Roman"/>
    </w:rPr>
  </w:style>
  <w:style w:type="character" w:customStyle="1" w:styleId="ListLabel338">
    <w:name w:val="ListLabel 338"/>
    <w:qFormat/>
    <w:rPr>
      <w:rFonts w:cs="Times New Roman"/>
    </w:rPr>
  </w:style>
  <w:style w:type="character" w:customStyle="1" w:styleId="ListLabel339">
    <w:name w:val="ListLabel 339"/>
    <w:qFormat/>
    <w:rPr>
      <w:rFonts w:cs="Times New Roman"/>
    </w:rPr>
  </w:style>
  <w:style w:type="character" w:customStyle="1" w:styleId="ListLabel340">
    <w:name w:val="ListLabel 340"/>
    <w:qFormat/>
    <w:rPr>
      <w:rFonts w:cs="Times New Roman"/>
    </w:rPr>
  </w:style>
  <w:style w:type="character" w:customStyle="1" w:styleId="ListLabel341">
    <w:name w:val="ListLabel 341"/>
    <w:qFormat/>
    <w:rPr>
      <w:rFonts w:cs="Times New Roman"/>
    </w:rPr>
  </w:style>
  <w:style w:type="character" w:customStyle="1" w:styleId="ListLabel342">
    <w:name w:val="ListLabel 342"/>
    <w:qFormat/>
    <w:rPr>
      <w:rFonts w:cs="Times New Roman"/>
    </w:rPr>
  </w:style>
  <w:style w:type="character" w:customStyle="1" w:styleId="ListLabel343">
    <w:name w:val="ListLabel 343"/>
    <w:qFormat/>
    <w:rPr>
      <w:rFonts w:cs="Times New Roman"/>
    </w:rPr>
  </w:style>
  <w:style w:type="character" w:customStyle="1" w:styleId="ListLabel344">
    <w:name w:val="ListLabel 344"/>
    <w:qFormat/>
    <w:rPr>
      <w:rFonts w:cs="Times New Roman"/>
    </w:rPr>
  </w:style>
  <w:style w:type="character" w:customStyle="1" w:styleId="ListLabel345">
    <w:name w:val="ListLabel 345"/>
    <w:qFormat/>
    <w:rPr>
      <w:rFonts w:cs="Times New Roman"/>
    </w:rPr>
  </w:style>
  <w:style w:type="character" w:customStyle="1" w:styleId="ListLabel346">
    <w:name w:val="ListLabel 346"/>
    <w:qFormat/>
    <w:rPr>
      <w:rFonts w:cs="Times New Roman"/>
    </w:rPr>
  </w:style>
  <w:style w:type="character" w:customStyle="1" w:styleId="ListLabel347">
    <w:name w:val="ListLabel 347"/>
    <w:qFormat/>
    <w:rPr>
      <w:rFonts w:cs="Times New Roman"/>
    </w:rPr>
  </w:style>
  <w:style w:type="character" w:customStyle="1" w:styleId="ListLabel348">
    <w:name w:val="ListLabel 348"/>
    <w:qFormat/>
    <w:rPr>
      <w:rFonts w:cs="Times New Roman"/>
    </w:rPr>
  </w:style>
  <w:style w:type="character" w:customStyle="1" w:styleId="ListLabel349">
    <w:name w:val="ListLabel 349"/>
    <w:qFormat/>
    <w:rPr>
      <w:rFonts w:cs="Times New Roman"/>
    </w:rPr>
  </w:style>
  <w:style w:type="character" w:customStyle="1" w:styleId="ListLabel350">
    <w:name w:val="ListLabel 350"/>
    <w:qFormat/>
    <w:rPr>
      <w:rFonts w:cs="Times New Roman"/>
    </w:rPr>
  </w:style>
  <w:style w:type="character" w:customStyle="1" w:styleId="ListLabel351">
    <w:name w:val="ListLabel 351"/>
    <w:qFormat/>
    <w:rPr>
      <w:rFonts w:cs="Times New Roman"/>
    </w:rPr>
  </w:style>
  <w:style w:type="character" w:customStyle="1" w:styleId="ListLabel352">
    <w:name w:val="ListLabel 352"/>
    <w:qFormat/>
    <w:rPr>
      <w:rFonts w:cs="Times New Roman"/>
    </w:rPr>
  </w:style>
  <w:style w:type="character" w:customStyle="1" w:styleId="ListLabel353">
    <w:name w:val="ListLabel 353"/>
    <w:qFormat/>
    <w:rPr>
      <w:rFonts w:cs="Times New Roman"/>
    </w:rPr>
  </w:style>
  <w:style w:type="character" w:customStyle="1" w:styleId="ListLabel354">
    <w:name w:val="ListLabel 354"/>
    <w:qFormat/>
    <w:rPr>
      <w:rFonts w:cs="Times New Roman"/>
    </w:rPr>
  </w:style>
  <w:style w:type="character" w:customStyle="1" w:styleId="ListLabel355">
    <w:name w:val="ListLabel 355"/>
    <w:qFormat/>
    <w:rPr>
      <w:rFonts w:cs="Times New Roman"/>
    </w:rPr>
  </w:style>
  <w:style w:type="character" w:customStyle="1" w:styleId="ListLabel356">
    <w:name w:val="ListLabel 356"/>
    <w:qFormat/>
    <w:rPr>
      <w:rFonts w:cs="Times New Roman"/>
    </w:rPr>
  </w:style>
  <w:style w:type="character" w:customStyle="1" w:styleId="ListLabel357">
    <w:name w:val="ListLabel 357"/>
    <w:qFormat/>
    <w:rPr>
      <w:rFonts w:cs="Times New Roman"/>
    </w:rPr>
  </w:style>
  <w:style w:type="character" w:customStyle="1" w:styleId="ListLabel358">
    <w:name w:val="ListLabel 358"/>
    <w:qFormat/>
    <w:rPr>
      <w:rFonts w:cs="Times New Roman"/>
    </w:rPr>
  </w:style>
  <w:style w:type="character" w:customStyle="1" w:styleId="ListLabel359">
    <w:name w:val="ListLabel 359"/>
    <w:qFormat/>
    <w:rPr>
      <w:rFonts w:cs="Times New Roman"/>
    </w:rPr>
  </w:style>
  <w:style w:type="character" w:customStyle="1" w:styleId="ListLabel360">
    <w:name w:val="ListLabel 360"/>
    <w:qFormat/>
    <w:rPr>
      <w:rFonts w:cs="Times New Roman"/>
    </w:rPr>
  </w:style>
  <w:style w:type="character" w:customStyle="1" w:styleId="ListLabel361">
    <w:name w:val="ListLabel 361"/>
    <w:qFormat/>
    <w:rPr>
      <w:rFonts w:cs="Times New Roman"/>
    </w:rPr>
  </w:style>
  <w:style w:type="character" w:customStyle="1" w:styleId="ListLabel362">
    <w:name w:val="ListLabel 362"/>
    <w:qFormat/>
    <w:rPr>
      <w:rFonts w:cs="Times New Roman"/>
    </w:rPr>
  </w:style>
  <w:style w:type="character" w:customStyle="1" w:styleId="ListLabel363">
    <w:name w:val="ListLabel 363"/>
    <w:qFormat/>
    <w:rPr>
      <w:rFonts w:cs="Times New Roman"/>
    </w:rPr>
  </w:style>
  <w:style w:type="character" w:customStyle="1" w:styleId="ListLabel364">
    <w:name w:val="ListLabel 364"/>
    <w:qFormat/>
    <w:rPr>
      <w:rFonts w:cs="Times New Roman"/>
    </w:rPr>
  </w:style>
  <w:style w:type="character" w:customStyle="1" w:styleId="ListLabel365">
    <w:name w:val="ListLabel 365"/>
    <w:qFormat/>
    <w:rPr>
      <w:rFonts w:cs="Times New Roman"/>
    </w:rPr>
  </w:style>
  <w:style w:type="character" w:customStyle="1" w:styleId="ListLabel366">
    <w:name w:val="ListLabel 366"/>
    <w:qFormat/>
    <w:rPr>
      <w:rFonts w:cs="Times New Roman"/>
    </w:rPr>
  </w:style>
  <w:style w:type="character" w:customStyle="1" w:styleId="ListLabel367">
    <w:name w:val="ListLabel 367"/>
    <w:qFormat/>
    <w:rPr>
      <w:rFonts w:cs="Times New Roman"/>
    </w:rPr>
  </w:style>
  <w:style w:type="character" w:customStyle="1" w:styleId="ListLabel368">
    <w:name w:val="ListLabel 368"/>
    <w:qFormat/>
    <w:rPr>
      <w:rFonts w:cs="Times New Roman"/>
    </w:rPr>
  </w:style>
  <w:style w:type="character" w:customStyle="1" w:styleId="ListLabel369">
    <w:name w:val="ListLabel 369"/>
    <w:qFormat/>
    <w:rPr>
      <w:rFonts w:cs="Times New Roman"/>
    </w:rPr>
  </w:style>
  <w:style w:type="character" w:customStyle="1" w:styleId="ListLabel370">
    <w:name w:val="ListLabel 370"/>
    <w:qFormat/>
    <w:rPr>
      <w:rFonts w:cs="Times New Roman"/>
    </w:rPr>
  </w:style>
  <w:style w:type="character" w:customStyle="1" w:styleId="ListLabel371">
    <w:name w:val="ListLabel 371"/>
    <w:qFormat/>
    <w:rPr>
      <w:rFonts w:cs="Times New Roman"/>
    </w:rPr>
  </w:style>
  <w:style w:type="character" w:customStyle="1" w:styleId="ListLabel372">
    <w:name w:val="ListLabel 372"/>
    <w:qFormat/>
    <w:rPr>
      <w:rFonts w:cs="Times New Roman"/>
    </w:rPr>
  </w:style>
  <w:style w:type="character" w:customStyle="1" w:styleId="ListLabel373">
    <w:name w:val="ListLabel 373"/>
    <w:qFormat/>
    <w:rPr>
      <w:rFonts w:cs="Times New Roman"/>
    </w:rPr>
  </w:style>
  <w:style w:type="character" w:customStyle="1" w:styleId="ListLabel374">
    <w:name w:val="ListLabel 374"/>
    <w:qFormat/>
    <w:rPr>
      <w:rFonts w:cs="Times New Roman"/>
    </w:rPr>
  </w:style>
  <w:style w:type="character" w:customStyle="1" w:styleId="ListLabel375">
    <w:name w:val="ListLabel 375"/>
    <w:qFormat/>
    <w:rPr>
      <w:rFonts w:cs="Times New Roman"/>
    </w:rPr>
  </w:style>
  <w:style w:type="character" w:customStyle="1" w:styleId="ListLabel376">
    <w:name w:val="ListLabel 376"/>
    <w:qFormat/>
    <w:rPr>
      <w:rFonts w:cs="Times New Roman"/>
    </w:rPr>
  </w:style>
  <w:style w:type="character" w:customStyle="1" w:styleId="ListLabel377">
    <w:name w:val="ListLabel 377"/>
    <w:qFormat/>
    <w:rPr>
      <w:rFonts w:cs="Times New Roman"/>
    </w:rPr>
  </w:style>
  <w:style w:type="character" w:customStyle="1" w:styleId="ListLabel378">
    <w:name w:val="ListLabel 378"/>
    <w:qFormat/>
    <w:rPr>
      <w:rFonts w:cs="Times New Roman"/>
    </w:rPr>
  </w:style>
  <w:style w:type="character" w:customStyle="1" w:styleId="ListLabel379">
    <w:name w:val="ListLabel 379"/>
    <w:qFormat/>
    <w:rPr>
      <w:rFonts w:cs="Times New Roman"/>
    </w:rPr>
  </w:style>
  <w:style w:type="character" w:customStyle="1" w:styleId="ListLabel380">
    <w:name w:val="ListLabel 380"/>
    <w:qFormat/>
    <w:rPr>
      <w:rFonts w:cs="Times New Roman"/>
    </w:rPr>
  </w:style>
  <w:style w:type="character" w:customStyle="1" w:styleId="ListLabel381">
    <w:name w:val="ListLabel 381"/>
    <w:qFormat/>
    <w:rPr>
      <w:rFonts w:cs="Times New Roman"/>
    </w:rPr>
  </w:style>
  <w:style w:type="character" w:customStyle="1" w:styleId="ListLabel382">
    <w:name w:val="ListLabel 382"/>
    <w:qFormat/>
    <w:rPr>
      <w:rFonts w:cs="Times New Roman"/>
    </w:rPr>
  </w:style>
  <w:style w:type="character" w:customStyle="1" w:styleId="ListLabel383">
    <w:name w:val="ListLabel 383"/>
    <w:qFormat/>
    <w:rPr>
      <w:rFonts w:cs="Times New Roman"/>
    </w:rPr>
  </w:style>
  <w:style w:type="character" w:customStyle="1" w:styleId="ListLabel384">
    <w:name w:val="ListLabel 384"/>
    <w:qFormat/>
    <w:rPr>
      <w:rFonts w:cs="Times New Roman"/>
    </w:rPr>
  </w:style>
  <w:style w:type="character" w:customStyle="1" w:styleId="ListLabel385">
    <w:name w:val="ListLabel 385"/>
    <w:qFormat/>
    <w:rPr>
      <w:rFonts w:cs="Times New Roman"/>
    </w:rPr>
  </w:style>
  <w:style w:type="character" w:customStyle="1" w:styleId="ListLabel386">
    <w:name w:val="ListLabel 386"/>
    <w:qFormat/>
    <w:rPr>
      <w:rFonts w:cs="Times New Roman"/>
    </w:rPr>
  </w:style>
  <w:style w:type="character" w:customStyle="1" w:styleId="ListLabel387">
    <w:name w:val="ListLabel 387"/>
    <w:qFormat/>
    <w:rPr>
      <w:rFonts w:cs="Times New Roman"/>
    </w:rPr>
  </w:style>
  <w:style w:type="character" w:customStyle="1" w:styleId="ListLabel388">
    <w:name w:val="ListLabel 388"/>
    <w:qFormat/>
    <w:rPr>
      <w:rFonts w:cs="Times New Roman"/>
    </w:rPr>
  </w:style>
  <w:style w:type="character" w:customStyle="1" w:styleId="ListLabel389">
    <w:name w:val="ListLabel 389"/>
    <w:qFormat/>
    <w:rPr>
      <w:rFonts w:cs="Times New Roman"/>
    </w:rPr>
  </w:style>
  <w:style w:type="character" w:customStyle="1" w:styleId="ListLabel390">
    <w:name w:val="ListLabel 390"/>
    <w:qFormat/>
    <w:rPr>
      <w:rFonts w:cs="Times New Roman"/>
    </w:rPr>
  </w:style>
  <w:style w:type="character" w:customStyle="1" w:styleId="ListLabel391">
    <w:name w:val="ListLabel 391"/>
    <w:qFormat/>
    <w:rPr>
      <w:rFonts w:cs="Times New Roman"/>
    </w:rPr>
  </w:style>
  <w:style w:type="character" w:customStyle="1" w:styleId="ListLabel392">
    <w:name w:val="ListLabel 392"/>
    <w:qFormat/>
    <w:rPr>
      <w:rFonts w:cs="Times New Roman"/>
    </w:rPr>
  </w:style>
  <w:style w:type="character" w:customStyle="1" w:styleId="ListLabel393">
    <w:name w:val="ListLabel 393"/>
    <w:qFormat/>
    <w:rPr>
      <w:rFonts w:cs="Times New Roman"/>
    </w:rPr>
  </w:style>
  <w:style w:type="character" w:customStyle="1" w:styleId="ListLabel394">
    <w:name w:val="ListLabel 394"/>
    <w:qFormat/>
    <w:rPr>
      <w:rFonts w:cs="Times New Roman"/>
    </w:rPr>
  </w:style>
  <w:style w:type="character" w:customStyle="1" w:styleId="ListLabel395">
    <w:name w:val="ListLabel 395"/>
    <w:qFormat/>
    <w:rPr>
      <w:rFonts w:cs="Times New Roman"/>
    </w:rPr>
  </w:style>
  <w:style w:type="character" w:customStyle="1" w:styleId="ListLabel396">
    <w:name w:val="ListLabel 396"/>
    <w:qFormat/>
    <w:rPr>
      <w:rFonts w:cs="Times New Roman"/>
    </w:rPr>
  </w:style>
  <w:style w:type="character" w:customStyle="1" w:styleId="ListLabel397">
    <w:name w:val="ListLabel 397"/>
    <w:qFormat/>
    <w:rPr>
      <w:rFonts w:cs="Times New Roman"/>
    </w:rPr>
  </w:style>
  <w:style w:type="character" w:customStyle="1" w:styleId="ListLabel398">
    <w:name w:val="ListLabel 398"/>
    <w:qFormat/>
    <w:rPr>
      <w:rFonts w:cs="Times New Roman"/>
    </w:rPr>
  </w:style>
  <w:style w:type="character" w:customStyle="1" w:styleId="ListLabel399">
    <w:name w:val="ListLabel 399"/>
    <w:qFormat/>
    <w:rPr>
      <w:rFonts w:cs="Times New Roman"/>
    </w:rPr>
  </w:style>
  <w:style w:type="character" w:customStyle="1" w:styleId="ListLabel400">
    <w:name w:val="ListLabel 400"/>
    <w:qFormat/>
    <w:rPr>
      <w:rFonts w:cs="Times New Roman"/>
    </w:rPr>
  </w:style>
  <w:style w:type="character" w:customStyle="1" w:styleId="ListLabel401">
    <w:name w:val="ListLabel 401"/>
    <w:qFormat/>
    <w:rPr>
      <w:rFonts w:cs="Times New Roman"/>
    </w:rPr>
  </w:style>
  <w:style w:type="character" w:customStyle="1" w:styleId="ListLabel402">
    <w:name w:val="ListLabel 402"/>
    <w:qFormat/>
    <w:rPr>
      <w:rFonts w:cs="Times New Roman"/>
    </w:rPr>
  </w:style>
  <w:style w:type="character" w:customStyle="1" w:styleId="ListLabel403">
    <w:name w:val="ListLabel 403"/>
    <w:qFormat/>
    <w:rPr>
      <w:rFonts w:cs="Times New Roman"/>
    </w:rPr>
  </w:style>
  <w:style w:type="character" w:customStyle="1" w:styleId="ListLabel404">
    <w:name w:val="ListLabel 404"/>
    <w:qFormat/>
    <w:rPr>
      <w:rFonts w:cs="Times New Roman"/>
    </w:rPr>
  </w:style>
  <w:style w:type="character" w:customStyle="1" w:styleId="ListLabel405">
    <w:name w:val="ListLabel 405"/>
    <w:qFormat/>
    <w:rPr>
      <w:rFonts w:cs="Times New Roman"/>
    </w:rPr>
  </w:style>
  <w:style w:type="character" w:customStyle="1" w:styleId="ListLabel406">
    <w:name w:val="ListLabel 406"/>
    <w:qFormat/>
    <w:rPr>
      <w:rFonts w:cs="Times New Roman"/>
    </w:rPr>
  </w:style>
  <w:style w:type="character" w:customStyle="1" w:styleId="ListLabel407">
    <w:name w:val="ListLabel 407"/>
    <w:qFormat/>
    <w:rPr>
      <w:rFonts w:cs="Times New Roman"/>
    </w:rPr>
  </w:style>
  <w:style w:type="character" w:customStyle="1" w:styleId="ListLabel408">
    <w:name w:val="ListLabel 408"/>
    <w:qFormat/>
    <w:rPr>
      <w:rFonts w:cs="Times New Roman"/>
    </w:rPr>
  </w:style>
  <w:style w:type="character" w:customStyle="1" w:styleId="ListLabel409">
    <w:name w:val="ListLabel 409"/>
    <w:qFormat/>
    <w:rPr>
      <w:rFonts w:cs="Times New Roman"/>
    </w:rPr>
  </w:style>
  <w:style w:type="character" w:customStyle="1" w:styleId="ListLabel410">
    <w:name w:val="ListLabel 410"/>
    <w:qFormat/>
    <w:rPr>
      <w:rFonts w:cs="Times New Roman"/>
    </w:rPr>
  </w:style>
  <w:style w:type="character" w:customStyle="1" w:styleId="ListLabel411">
    <w:name w:val="ListLabel 411"/>
    <w:qFormat/>
    <w:rPr>
      <w:rFonts w:cs="Times New Roman"/>
    </w:rPr>
  </w:style>
  <w:style w:type="character" w:customStyle="1" w:styleId="ListLabel412">
    <w:name w:val="ListLabel 412"/>
    <w:qFormat/>
    <w:rPr>
      <w:rFonts w:cs="Times New Roman"/>
    </w:rPr>
  </w:style>
  <w:style w:type="character" w:customStyle="1" w:styleId="ListLabel413">
    <w:name w:val="ListLabel 413"/>
    <w:qFormat/>
    <w:rPr>
      <w:rFonts w:cs="Times New Roman"/>
    </w:rPr>
  </w:style>
  <w:style w:type="character" w:customStyle="1" w:styleId="ListLabel414">
    <w:name w:val="ListLabel 414"/>
    <w:qFormat/>
    <w:rPr>
      <w:rFonts w:cs="Times New Roman"/>
    </w:rPr>
  </w:style>
  <w:style w:type="character" w:customStyle="1" w:styleId="ListLabel415">
    <w:name w:val="ListLabel 415"/>
    <w:qFormat/>
    <w:rPr>
      <w:rFonts w:cs="Times New Roman"/>
    </w:rPr>
  </w:style>
  <w:style w:type="character" w:customStyle="1" w:styleId="ListLabel416">
    <w:name w:val="ListLabel 416"/>
    <w:qFormat/>
    <w:rPr>
      <w:rFonts w:cs="Times New Roman"/>
    </w:rPr>
  </w:style>
  <w:style w:type="character" w:customStyle="1" w:styleId="ListLabel417">
    <w:name w:val="ListLabel 417"/>
    <w:qFormat/>
    <w:rPr>
      <w:rFonts w:cs="Times New Roman"/>
    </w:rPr>
  </w:style>
  <w:style w:type="character" w:customStyle="1" w:styleId="ListLabel418">
    <w:name w:val="ListLabel 418"/>
    <w:qFormat/>
    <w:rPr>
      <w:rFonts w:cs="Times New Roman"/>
    </w:rPr>
  </w:style>
  <w:style w:type="character" w:customStyle="1" w:styleId="ListLabel419">
    <w:name w:val="ListLabel 419"/>
    <w:qFormat/>
    <w:rPr>
      <w:rFonts w:cs="Times New Roman"/>
    </w:rPr>
  </w:style>
  <w:style w:type="character" w:customStyle="1" w:styleId="ListLabel420">
    <w:name w:val="ListLabel 420"/>
    <w:qFormat/>
    <w:rPr>
      <w:rFonts w:cs="Times New Roman"/>
    </w:rPr>
  </w:style>
  <w:style w:type="character" w:customStyle="1" w:styleId="ListLabel421">
    <w:name w:val="ListLabel 421"/>
    <w:qFormat/>
    <w:rPr>
      <w:rFonts w:cs="Times New Roman"/>
    </w:rPr>
  </w:style>
  <w:style w:type="character" w:customStyle="1" w:styleId="ListLabel422">
    <w:name w:val="ListLabel 422"/>
    <w:qFormat/>
    <w:rPr>
      <w:rFonts w:cs="Times New Roman"/>
    </w:rPr>
  </w:style>
  <w:style w:type="character" w:customStyle="1" w:styleId="ListLabel423">
    <w:name w:val="ListLabel 423"/>
    <w:qFormat/>
    <w:rPr>
      <w:rFonts w:cs="Times New Roman"/>
    </w:rPr>
  </w:style>
  <w:style w:type="character" w:customStyle="1" w:styleId="ListLabel424">
    <w:name w:val="ListLabel 424"/>
    <w:qFormat/>
    <w:rPr>
      <w:rFonts w:cs="Times New Roman"/>
    </w:rPr>
  </w:style>
  <w:style w:type="character" w:customStyle="1" w:styleId="ListLabel425">
    <w:name w:val="ListLabel 425"/>
    <w:qFormat/>
    <w:rPr>
      <w:rFonts w:cs="Times New Roman"/>
    </w:rPr>
  </w:style>
  <w:style w:type="character" w:customStyle="1" w:styleId="ListLabel426">
    <w:name w:val="ListLabel 426"/>
    <w:qFormat/>
    <w:rPr>
      <w:rFonts w:cs="Times New Roman"/>
    </w:rPr>
  </w:style>
  <w:style w:type="character" w:customStyle="1" w:styleId="ListLabel427">
    <w:name w:val="ListLabel 427"/>
    <w:qFormat/>
    <w:rPr>
      <w:rFonts w:cs="Times New Roman"/>
    </w:rPr>
  </w:style>
  <w:style w:type="character" w:customStyle="1" w:styleId="ListLabel428">
    <w:name w:val="ListLabel 428"/>
    <w:qFormat/>
    <w:rPr>
      <w:rFonts w:cs="Times New Roman"/>
    </w:rPr>
  </w:style>
  <w:style w:type="character" w:customStyle="1" w:styleId="ListLabel429">
    <w:name w:val="ListLabel 429"/>
    <w:qFormat/>
    <w:rPr>
      <w:rFonts w:cs="Times New Roman"/>
    </w:rPr>
  </w:style>
  <w:style w:type="character" w:customStyle="1" w:styleId="ListLabel430">
    <w:name w:val="ListLabel 430"/>
    <w:qFormat/>
    <w:rPr>
      <w:rFonts w:cs="Times New Roman"/>
    </w:rPr>
  </w:style>
  <w:style w:type="character" w:customStyle="1" w:styleId="ListLabel431">
    <w:name w:val="ListLabel 431"/>
    <w:qFormat/>
    <w:rPr>
      <w:rFonts w:cs="Times New Roman"/>
    </w:rPr>
  </w:style>
  <w:style w:type="character" w:customStyle="1" w:styleId="ListLabel432">
    <w:name w:val="ListLabel 432"/>
    <w:qFormat/>
    <w:rPr>
      <w:rFonts w:cs="Times New Roman"/>
    </w:rPr>
  </w:style>
  <w:style w:type="character" w:customStyle="1" w:styleId="ListLabel433">
    <w:name w:val="ListLabel 433"/>
    <w:qFormat/>
    <w:rPr>
      <w:rFonts w:cs="Times New Roman"/>
    </w:rPr>
  </w:style>
  <w:style w:type="character" w:customStyle="1" w:styleId="ListLabel434">
    <w:name w:val="ListLabel 434"/>
    <w:qFormat/>
    <w:rPr>
      <w:rFonts w:cs="Times New Roman"/>
    </w:rPr>
  </w:style>
  <w:style w:type="character" w:customStyle="1" w:styleId="ListLabel435">
    <w:name w:val="ListLabel 435"/>
    <w:qFormat/>
    <w:rPr>
      <w:rFonts w:cs="Times New Roman"/>
    </w:rPr>
  </w:style>
  <w:style w:type="character" w:customStyle="1" w:styleId="ListLabel436">
    <w:name w:val="ListLabel 436"/>
    <w:qFormat/>
    <w:rPr>
      <w:rFonts w:cs="Times New Roman"/>
    </w:rPr>
  </w:style>
  <w:style w:type="character" w:customStyle="1" w:styleId="ListLabel437">
    <w:name w:val="ListLabel 437"/>
    <w:qFormat/>
    <w:rPr>
      <w:rFonts w:cs="Times New Roman"/>
    </w:rPr>
  </w:style>
  <w:style w:type="character" w:customStyle="1" w:styleId="ListLabel438">
    <w:name w:val="ListLabel 438"/>
    <w:qFormat/>
    <w:rPr>
      <w:rFonts w:cs="Times New Roman"/>
    </w:rPr>
  </w:style>
  <w:style w:type="character" w:customStyle="1" w:styleId="ListLabel439">
    <w:name w:val="ListLabel 439"/>
    <w:qFormat/>
    <w:rPr>
      <w:rFonts w:cs="Times New Roman"/>
    </w:rPr>
  </w:style>
  <w:style w:type="character" w:customStyle="1" w:styleId="ListLabel440">
    <w:name w:val="ListLabel 440"/>
    <w:qFormat/>
    <w:rPr>
      <w:rFonts w:cs="Times New Roman"/>
    </w:rPr>
  </w:style>
  <w:style w:type="character" w:customStyle="1" w:styleId="ListLabel441">
    <w:name w:val="ListLabel 441"/>
    <w:qFormat/>
    <w:rPr>
      <w:rFonts w:cs="Times New Roman"/>
    </w:rPr>
  </w:style>
  <w:style w:type="character" w:customStyle="1" w:styleId="ListLabel442">
    <w:name w:val="ListLabel 442"/>
    <w:qFormat/>
    <w:rPr>
      <w:rFonts w:cs="Times New Roman"/>
    </w:rPr>
  </w:style>
  <w:style w:type="character" w:customStyle="1" w:styleId="ListLabel443">
    <w:name w:val="ListLabel 443"/>
    <w:qFormat/>
    <w:rPr>
      <w:rFonts w:cs="Times New Roman"/>
    </w:rPr>
  </w:style>
  <w:style w:type="character" w:customStyle="1" w:styleId="ListLabel444">
    <w:name w:val="ListLabel 444"/>
    <w:qFormat/>
    <w:rPr>
      <w:rFonts w:cs="Times New Roman"/>
    </w:rPr>
  </w:style>
  <w:style w:type="character" w:customStyle="1" w:styleId="ListLabel445">
    <w:name w:val="ListLabel 445"/>
    <w:qFormat/>
    <w:rPr>
      <w:rFonts w:cs="Times New Roman"/>
    </w:rPr>
  </w:style>
  <w:style w:type="character" w:customStyle="1" w:styleId="ListLabel446">
    <w:name w:val="ListLabel 446"/>
    <w:qFormat/>
    <w:rPr>
      <w:rFonts w:cs="Times New Roman"/>
    </w:rPr>
  </w:style>
  <w:style w:type="character" w:customStyle="1" w:styleId="ListLabel447">
    <w:name w:val="ListLabel 447"/>
    <w:qFormat/>
    <w:rPr>
      <w:rFonts w:cs="Times New Roman"/>
    </w:rPr>
  </w:style>
  <w:style w:type="character" w:customStyle="1" w:styleId="ListLabel448">
    <w:name w:val="ListLabel 448"/>
    <w:qFormat/>
    <w:rPr>
      <w:rFonts w:cs="Times New Roman"/>
    </w:rPr>
  </w:style>
  <w:style w:type="character" w:customStyle="1" w:styleId="ListLabel449">
    <w:name w:val="ListLabel 449"/>
    <w:qFormat/>
    <w:rPr>
      <w:rFonts w:cs="Times New Roman"/>
    </w:rPr>
  </w:style>
  <w:style w:type="character" w:customStyle="1" w:styleId="ListLabel450">
    <w:name w:val="ListLabel 450"/>
    <w:qFormat/>
    <w:rPr>
      <w:rFonts w:cs="Times New Roman"/>
    </w:rPr>
  </w:style>
  <w:style w:type="character" w:customStyle="1" w:styleId="ListLabel451">
    <w:name w:val="ListLabel 451"/>
    <w:qFormat/>
    <w:rPr>
      <w:rFonts w:cs="Times New Roman"/>
    </w:rPr>
  </w:style>
  <w:style w:type="character" w:customStyle="1" w:styleId="ListLabel452">
    <w:name w:val="ListLabel 452"/>
    <w:qFormat/>
    <w:rPr>
      <w:rFonts w:cs="Times New Roman"/>
    </w:rPr>
  </w:style>
  <w:style w:type="character" w:customStyle="1" w:styleId="ListLabel453">
    <w:name w:val="ListLabel 453"/>
    <w:qFormat/>
    <w:rPr>
      <w:rFonts w:cs="Times New Roman"/>
    </w:rPr>
  </w:style>
  <w:style w:type="character" w:customStyle="1" w:styleId="ListLabel454">
    <w:name w:val="ListLabel 454"/>
    <w:qFormat/>
    <w:rPr>
      <w:rFonts w:cs="Times New Roman"/>
    </w:rPr>
  </w:style>
  <w:style w:type="character" w:customStyle="1" w:styleId="ListLabel455">
    <w:name w:val="ListLabel 455"/>
    <w:qFormat/>
    <w:rPr>
      <w:rFonts w:cs="Times New Roman"/>
    </w:rPr>
  </w:style>
  <w:style w:type="character" w:customStyle="1" w:styleId="ListLabel456">
    <w:name w:val="ListLabel 456"/>
    <w:qFormat/>
    <w:rPr>
      <w:rFonts w:cs="Times New Roman"/>
    </w:rPr>
  </w:style>
  <w:style w:type="character" w:customStyle="1" w:styleId="ListLabel457">
    <w:name w:val="ListLabel 457"/>
    <w:qFormat/>
    <w:rPr>
      <w:rFonts w:cs="Times New Roman"/>
    </w:rPr>
  </w:style>
  <w:style w:type="character" w:customStyle="1" w:styleId="ListLabel458">
    <w:name w:val="ListLabel 458"/>
    <w:qFormat/>
    <w:rPr>
      <w:rFonts w:cs="Times New Roman"/>
    </w:rPr>
  </w:style>
  <w:style w:type="character" w:customStyle="1" w:styleId="ListLabel459">
    <w:name w:val="ListLabel 459"/>
    <w:qFormat/>
    <w:rPr>
      <w:rFonts w:cs="Times New Roman"/>
    </w:rPr>
  </w:style>
  <w:style w:type="character" w:customStyle="1" w:styleId="ListLabel460">
    <w:name w:val="ListLabel 460"/>
    <w:qFormat/>
    <w:rPr>
      <w:rFonts w:cs="Times New Roman"/>
    </w:rPr>
  </w:style>
  <w:style w:type="character" w:customStyle="1" w:styleId="ListLabel461">
    <w:name w:val="ListLabel 461"/>
    <w:qFormat/>
    <w:rPr>
      <w:rFonts w:cs="Times New Roman"/>
    </w:rPr>
  </w:style>
  <w:style w:type="character" w:customStyle="1" w:styleId="ListLabel462">
    <w:name w:val="ListLabel 462"/>
    <w:qFormat/>
    <w:rPr>
      <w:rFonts w:cs="Times New Roman"/>
    </w:rPr>
  </w:style>
  <w:style w:type="character" w:customStyle="1" w:styleId="ListLabel463">
    <w:name w:val="ListLabel 463"/>
    <w:qFormat/>
    <w:rPr>
      <w:rFonts w:cs="Times New Roman"/>
    </w:rPr>
  </w:style>
  <w:style w:type="character" w:customStyle="1" w:styleId="ListLabel464">
    <w:name w:val="ListLabel 464"/>
    <w:qFormat/>
    <w:rPr>
      <w:rFonts w:cs="Times New Roman"/>
    </w:rPr>
  </w:style>
  <w:style w:type="character" w:customStyle="1" w:styleId="ListLabel465">
    <w:name w:val="ListLabel 465"/>
    <w:qFormat/>
    <w:rPr>
      <w:rFonts w:cs="Times New Roman"/>
    </w:rPr>
  </w:style>
  <w:style w:type="character" w:customStyle="1" w:styleId="ListLabel466">
    <w:name w:val="ListLabel 466"/>
    <w:qFormat/>
    <w:rPr>
      <w:rFonts w:cs="Times New Roman"/>
    </w:rPr>
  </w:style>
  <w:style w:type="character" w:customStyle="1" w:styleId="ListLabel467">
    <w:name w:val="ListLabel 467"/>
    <w:qFormat/>
    <w:rPr>
      <w:rFonts w:cs="Times New Roman"/>
    </w:rPr>
  </w:style>
  <w:style w:type="character" w:customStyle="1" w:styleId="ListLabel468">
    <w:name w:val="ListLabel 468"/>
    <w:qFormat/>
    <w:rPr>
      <w:rFonts w:cs="Times New Roman"/>
    </w:rPr>
  </w:style>
  <w:style w:type="character" w:customStyle="1" w:styleId="ListLabel469">
    <w:name w:val="ListLabel 469"/>
    <w:qFormat/>
    <w:rPr>
      <w:rFonts w:cs="Times New Roman"/>
    </w:rPr>
  </w:style>
  <w:style w:type="character" w:customStyle="1" w:styleId="ListLabel470">
    <w:name w:val="ListLabel 470"/>
    <w:qFormat/>
    <w:rPr>
      <w:rFonts w:cs="Times New Roman"/>
    </w:rPr>
  </w:style>
  <w:style w:type="character" w:customStyle="1" w:styleId="ListLabel471">
    <w:name w:val="ListLabel 471"/>
    <w:qFormat/>
    <w:rPr>
      <w:rFonts w:cs="Times New Roman"/>
    </w:rPr>
  </w:style>
  <w:style w:type="character" w:customStyle="1" w:styleId="ListLabel472">
    <w:name w:val="ListLabel 472"/>
    <w:qFormat/>
    <w:rPr>
      <w:rFonts w:cs="Times New Roman"/>
    </w:rPr>
  </w:style>
  <w:style w:type="character" w:customStyle="1" w:styleId="ListLabel473">
    <w:name w:val="ListLabel 473"/>
    <w:qFormat/>
    <w:rPr>
      <w:rFonts w:cs="Times New Roman"/>
    </w:rPr>
  </w:style>
  <w:style w:type="character" w:customStyle="1" w:styleId="ListLabel474">
    <w:name w:val="ListLabel 474"/>
    <w:qFormat/>
    <w:rPr>
      <w:rFonts w:cs="Times New Roman"/>
    </w:rPr>
  </w:style>
  <w:style w:type="character" w:customStyle="1" w:styleId="ListLabel475">
    <w:name w:val="ListLabel 475"/>
    <w:qFormat/>
    <w:rPr>
      <w:rFonts w:cs="Times New Roman"/>
    </w:rPr>
  </w:style>
  <w:style w:type="character" w:customStyle="1" w:styleId="ListLabel476">
    <w:name w:val="ListLabel 476"/>
    <w:qFormat/>
    <w:rPr>
      <w:rFonts w:cs="Times New Roman"/>
    </w:rPr>
  </w:style>
  <w:style w:type="character" w:customStyle="1" w:styleId="ListLabel477">
    <w:name w:val="ListLabel 477"/>
    <w:qFormat/>
    <w:rPr>
      <w:rFonts w:cs="Times New Roman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99"/>
    <w:qFormat/>
    <w:pPr>
      <w:ind w:left="720"/>
      <w:contextualSpacing/>
    </w:pPr>
  </w:style>
  <w:style w:type="paragraph" w:customStyle="1" w:styleId="CabealhodoSumrio1">
    <w:name w:val="Cabeçalho do Sumário1"/>
    <w:basedOn w:val="Ttulo1"/>
    <w:next w:val="Normal"/>
    <w:uiPriority w:val="99"/>
    <w:qFormat/>
  </w:style>
  <w:style w:type="paragraph" w:customStyle="1" w:styleId="Tabela">
    <w:name w:val="Tabela"/>
    <w:basedOn w:val="Corpodetexto"/>
    <w:uiPriority w:val="99"/>
    <w:qFormat/>
    <w:pPr>
      <w:keepNext/>
      <w:keepLines/>
      <w:suppressAutoHyphens/>
      <w:spacing w:before="40" w:after="40" w:line="240" w:lineRule="auto"/>
      <w:jc w:val="both"/>
    </w:pPr>
    <w:rPr>
      <w:rFonts w:ascii="Palatino Linotype" w:hAnsi="Palatino Linotype"/>
      <w:szCs w:val="20"/>
      <w:lang w:eastAsia="ar-SA"/>
    </w:rPr>
  </w:style>
  <w:style w:type="paragraph" w:customStyle="1" w:styleId="PSC-TabelaCabecalho">
    <w:name w:val="PSC - Tabela Cabecalho"/>
    <w:basedOn w:val="Normal"/>
    <w:uiPriority w:val="99"/>
    <w:qFormat/>
    <w:pPr>
      <w:suppressAutoHyphens/>
      <w:spacing w:before="60" w:after="60" w:line="240" w:lineRule="auto"/>
      <w:jc w:val="both"/>
    </w:pPr>
    <w:rPr>
      <w:rFonts w:ascii="Arial" w:eastAsia="Calibri" w:hAnsi="Arial"/>
      <w:b/>
      <w:szCs w:val="20"/>
      <w:lang w:eastAsia="ar-SA"/>
    </w:rPr>
  </w:style>
  <w:style w:type="paragraph" w:customStyle="1" w:styleId="EstiloTtuloPalatinoLinotype20ptItlicoAzulPadroTra">
    <w:name w:val="Estilo Título + Palatino Linotype 20 pt Itálico Azul Padrão: Tra..."/>
    <w:basedOn w:val="Ttulo"/>
    <w:uiPriority w:val="99"/>
    <w:qFormat/>
    <w:rPr>
      <w:rFonts w:ascii="Palatino Linotype" w:hAnsi="Palatino Linotype" w:cs="Times New Roman"/>
      <w:i/>
      <w:iCs/>
      <w:color w:val="3366FF"/>
      <w:sz w:val="40"/>
      <w:szCs w:val="20"/>
      <w:shd w:val="clear" w:color="auto" w:fill="FFFFFF"/>
      <w:lang w:val="en-US" w:eastAsia="ar-SA"/>
    </w:rPr>
  </w:style>
  <w:style w:type="paragraph" w:customStyle="1" w:styleId="FrameContents">
    <w:name w:val="Frame Contents"/>
    <w:basedOn w:val="Normal"/>
    <w:qFormat/>
  </w:style>
  <w:style w:type="table" w:styleId="ListaMdia2-nfase5">
    <w:name w:val="Medium List 2 Accent 5"/>
    <w:basedOn w:val="Tabelanormal"/>
    <w:uiPriority w:val="99"/>
    <w:rPr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GradeMdia1-nfase5">
    <w:name w:val="Medium Grid 1 Accent 5"/>
    <w:basedOn w:val="Tabelanormal"/>
    <w:uiPriority w:val="99"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SombreamentoMdio1-nfase5">
    <w:name w:val="Medium Shading 1 Accent 5"/>
    <w:basedOn w:val="Tabelanormal"/>
    <w:uiPriority w:val="99"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Claro-nfase5">
    <w:name w:val="Light Shading Accent 5"/>
    <w:basedOn w:val="Tabelanormal"/>
    <w:uiPriority w:val="99"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staClara-nfase5">
    <w:name w:val="Light List Accent 5"/>
    <w:basedOn w:val="Tabelanormal"/>
    <w:uiPriority w:val="99"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Style548">
    <w:name w:val="_Style 548"/>
    <w:basedOn w:val="TableNormal"/>
    <w:tblPr>
      <w:tblCellMar>
        <w:left w:w="108" w:type="dxa"/>
        <w:right w:w="108" w:type="dxa"/>
      </w:tblCellMar>
    </w:tblPr>
  </w:style>
  <w:style w:type="table" w:customStyle="1" w:styleId="Style549">
    <w:name w:val="_Style 549"/>
    <w:basedOn w:val="TableNormal"/>
    <w:tblPr>
      <w:tblCellMar>
        <w:left w:w="108" w:type="dxa"/>
        <w:right w:w="108" w:type="dxa"/>
      </w:tblCellMar>
    </w:tblPr>
  </w:style>
  <w:style w:type="table" w:customStyle="1" w:styleId="Style550">
    <w:name w:val="_Style 550"/>
    <w:basedOn w:val="TableNormal"/>
    <w:tblPr>
      <w:tblCellMar>
        <w:left w:w="108" w:type="dxa"/>
        <w:right w:w="108" w:type="dxa"/>
      </w:tblCellMar>
    </w:tblPr>
  </w:style>
  <w:style w:type="table" w:customStyle="1" w:styleId="Style551">
    <w:name w:val="_Style 551"/>
    <w:basedOn w:val="TableNormal"/>
    <w:tblPr>
      <w:tblCellMar>
        <w:left w:w="108" w:type="dxa"/>
        <w:right w:w="108" w:type="dxa"/>
      </w:tblCellMar>
    </w:tblPr>
  </w:style>
  <w:style w:type="table" w:customStyle="1" w:styleId="Style552">
    <w:name w:val="_Style 552"/>
    <w:basedOn w:val="TableNormal"/>
    <w:tblPr>
      <w:tblCellMar>
        <w:left w:w="108" w:type="dxa"/>
        <w:right w:w="108" w:type="dxa"/>
      </w:tblCellMar>
    </w:tblPr>
  </w:style>
  <w:style w:type="table" w:customStyle="1" w:styleId="Style553">
    <w:name w:val="_Style 553"/>
    <w:basedOn w:val="TableNormal"/>
    <w:tblPr>
      <w:tblCellMar>
        <w:left w:w="108" w:type="dxa"/>
        <w:right w:w="108" w:type="dxa"/>
      </w:tblCellMar>
    </w:tblPr>
  </w:style>
  <w:style w:type="table" w:customStyle="1" w:styleId="Style554">
    <w:name w:val="_Style 554"/>
    <w:basedOn w:val="TableNormal"/>
    <w:tblPr>
      <w:tblCellMar>
        <w:left w:w="108" w:type="dxa"/>
        <w:right w:w="108" w:type="dxa"/>
      </w:tblCellMar>
    </w:tblPr>
  </w:style>
  <w:style w:type="table" w:customStyle="1" w:styleId="Style555">
    <w:name w:val="_Style 555"/>
    <w:basedOn w:val="TableNormal"/>
    <w:tblPr>
      <w:tblCellMar>
        <w:left w:w="108" w:type="dxa"/>
        <w:right w:w="108" w:type="dxa"/>
      </w:tblCellMar>
    </w:tblPr>
  </w:style>
  <w:style w:type="table" w:customStyle="1" w:styleId="Style556">
    <w:name w:val="_Style 556"/>
    <w:basedOn w:val="TableNormal"/>
    <w:tblPr>
      <w:tblCellMar>
        <w:left w:w="107" w:type="dxa"/>
        <w:right w:w="108" w:type="dxa"/>
      </w:tblCellMar>
    </w:tblPr>
  </w:style>
  <w:style w:type="table" w:customStyle="1" w:styleId="Style557">
    <w:name w:val="_Style 557"/>
    <w:basedOn w:val="TableNormal"/>
    <w:tblPr>
      <w:tblCellMar>
        <w:left w:w="107" w:type="dxa"/>
        <w:right w:w="108" w:type="dxa"/>
      </w:tblCellMar>
    </w:tblPr>
  </w:style>
  <w:style w:type="table" w:customStyle="1" w:styleId="Style558">
    <w:name w:val="_Style 558"/>
    <w:basedOn w:val="TableNormal"/>
    <w:tblPr>
      <w:tblCellMar>
        <w:left w:w="107" w:type="dxa"/>
        <w:right w:w="108" w:type="dxa"/>
      </w:tblCellMar>
    </w:tblPr>
  </w:style>
  <w:style w:type="table" w:customStyle="1" w:styleId="Style559">
    <w:name w:val="_Style 559"/>
    <w:basedOn w:val="TableNormal"/>
    <w:tblPr>
      <w:tblCellMar>
        <w:left w:w="107" w:type="dxa"/>
        <w:right w:w="108" w:type="dxa"/>
      </w:tblCellMar>
    </w:tblPr>
  </w:style>
  <w:style w:type="table" w:customStyle="1" w:styleId="Style560">
    <w:name w:val="_Style 560"/>
    <w:basedOn w:val="TableNormal"/>
    <w:tblPr>
      <w:tblCellMar>
        <w:left w:w="107" w:type="dxa"/>
        <w:right w:w="108" w:type="dxa"/>
      </w:tblCellMar>
    </w:tblPr>
  </w:style>
  <w:style w:type="table" w:customStyle="1" w:styleId="Style561">
    <w:name w:val="_Style 561"/>
    <w:basedOn w:val="TableNormal"/>
    <w:tblPr>
      <w:tblCellMar>
        <w:left w:w="107" w:type="dxa"/>
        <w:right w:w="108" w:type="dxa"/>
      </w:tblCellMar>
    </w:tblPr>
  </w:style>
  <w:style w:type="table" w:customStyle="1" w:styleId="Style562">
    <w:name w:val="_Style 562"/>
    <w:basedOn w:val="TableNormal"/>
    <w:tblPr>
      <w:tblCellMar>
        <w:left w:w="107" w:type="dxa"/>
        <w:right w:w="108" w:type="dxa"/>
      </w:tblCellMar>
    </w:tblPr>
  </w:style>
  <w:style w:type="table" w:customStyle="1" w:styleId="Style563">
    <w:name w:val="_Style 563"/>
    <w:basedOn w:val="TableNormal"/>
    <w:qFormat/>
    <w:tblPr>
      <w:tblCellMar>
        <w:left w:w="107" w:type="dxa"/>
        <w:right w:w="108" w:type="dxa"/>
      </w:tblCellMar>
    </w:tblPr>
  </w:style>
  <w:style w:type="table" w:customStyle="1" w:styleId="Style564">
    <w:name w:val="_Style 564"/>
    <w:basedOn w:val="TableNormal"/>
    <w:tblPr>
      <w:tblCellMar>
        <w:left w:w="107" w:type="dxa"/>
        <w:right w:w="108" w:type="dxa"/>
      </w:tblCellMar>
    </w:tblPr>
  </w:style>
  <w:style w:type="table" w:customStyle="1" w:styleId="Style565">
    <w:name w:val="_Style 565"/>
    <w:basedOn w:val="TableNormal"/>
    <w:tblPr>
      <w:tblCellMar>
        <w:left w:w="108" w:type="dxa"/>
        <w:right w:w="108" w:type="dxa"/>
      </w:tblCellMar>
    </w:tblPr>
  </w:style>
  <w:style w:type="table" w:customStyle="1" w:styleId="Style566">
    <w:name w:val="_Style 566"/>
    <w:basedOn w:val="TableNormal"/>
    <w:tblPr>
      <w:tblCellMar>
        <w:left w:w="70" w:type="dxa"/>
        <w:right w:w="70" w:type="dxa"/>
      </w:tblCellMar>
    </w:tblPr>
  </w:style>
  <w:style w:type="table" w:customStyle="1" w:styleId="Style567">
    <w:name w:val="_Style 567"/>
    <w:basedOn w:val="TableNormal"/>
    <w:tblPr>
      <w:tblCellMar>
        <w:left w:w="70" w:type="dxa"/>
        <w:right w:w="70" w:type="dxa"/>
      </w:tblCellMar>
    </w:tblPr>
  </w:style>
  <w:style w:type="table" w:customStyle="1" w:styleId="Style568">
    <w:name w:val="_Style 568"/>
    <w:basedOn w:val="TableNormal"/>
    <w:tblPr>
      <w:tblCellMar>
        <w:left w:w="70" w:type="dxa"/>
        <w:right w:w="70" w:type="dxa"/>
      </w:tblCellMar>
    </w:tblPr>
  </w:style>
  <w:style w:type="table" w:customStyle="1" w:styleId="Style569">
    <w:name w:val="_Style 569"/>
    <w:basedOn w:val="TableNormal"/>
    <w:tblPr>
      <w:tblCellMar>
        <w:left w:w="70" w:type="dxa"/>
        <w:right w:w="70" w:type="dxa"/>
      </w:tblCellMar>
    </w:tblPr>
  </w:style>
  <w:style w:type="table" w:customStyle="1" w:styleId="Style570">
    <w:name w:val="_Style 570"/>
    <w:basedOn w:val="TableNormal"/>
    <w:tblPr>
      <w:tblCellMar>
        <w:left w:w="70" w:type="dxa"/>
        <w:right w:w="70" w:type="dxa"/>
      </w:tblCellMar>
    </w:tblPr>
  </w:style>
  <w:style w:type="table" w:customStyle="1" w:styleId="Style571">
    <w:name w:val="_Style 571"/>
    <w:basedOn w:val="TableNormal"/>
    <w:tblPr>
      <w:tblCellMar>
        <w:left w:w="70" w:type="dxa"/>
        <w:right w:w="70" w:type="dxa"/>
      </w:tblCellMar>
    </w:tblPr>
  </w:style>
  <w:style w:type="table" w:customStyle="1" w:styleId="Style573">
    <w:name w:val="_Style 573"/>
    <w:tblPr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Style574">
    <w:name w:val="_Style 574"/>
    <w:tblPr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Style575">
    <w:name w:val="_Style 575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76">
    <w:name w:val="_Style 576"/>
    <w:tblPr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Style577">
    <w:name w:val="_Style 577"/>
    <w:tblPr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Style578">
    <w:name w:val="_Style 578"/>
    <w:tblPr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Style579">
    <w:name w:val="_Style 579"/>
    <w:qFormat/>
    <w:tblPr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Style580">
    <w:name w:val="_Style 580"/>
    <w:qFormat/>
    <w:tblPr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Style581">
    <w:name w:val="_Style 581"/>
    <w:qFormat/>
    <w:tblPr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Style582">
    <w:name w:val="_Style 582"/>
    <w:tblPr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Style583">
    <w:name w:val="_Style 583"/>
    <w:qFormat/>
    <w:tblPr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Style584">
    <w:name w:val="_Style 584"/>
    <w:tblPr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Style585">
    <w:name w:val="_Style 585"/>
    <w:tblPr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Style586">
    <w:name w:val="_Style 586"/>
    <w:qFormat/>
    <w:tblPr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Style587">
    <w:name w:val="_Style 587"/>
    <w:qFormat/>
    <w:tblPr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Style588">
    <w:name w:val="_Style 588"/>
    <w:tblPr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Style589">
    <w:name w:val="_Style 589"/>
    <w:tblPr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Style590">
    <w:name w:val="_Style 590"/>
    <w:tblPr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Style591">
    <w:name w:val="_Style 591"/>
    <w:tblPr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Style592">
    <w:name w:val="_Style 592"/>
    <w:tblPr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Style593">
    <w:name w:val="_Style 593"/>
    <w:tblPr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Style594">
    <w:name w:val="_Style 594"/>
    <w:tblPr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Style595">
    <w:name w:val="_Style 595"/>
    <w:tblPr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Style596">
    <w:name w:val="_Style 596"/>
    <w:tblPr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Style597">
    <w:name w:val="_Style 597"/>
    <w:basedOn w:val="TableNormal"/>
    <w:tblPr>
      <w:tblCellMar>
        <w:left w:w="70" w:type="dxa"/>
        <w:right w:w="70" w:type="dxa"/>
      </w:tblCellMar>
    </w:tblPr>
  </w:style>
  <w:style w:type="character" w:customStyle="1" w:styleId="TextodecomentrioChar">
    <w:name w:val="Texto de comentário Char"/>
    <w:basedOn w:val="Fontepargpadro"/>
    <w:link w:val="Textodecomentrio"/>
    <w:rPr>
      <w:rFonts w:eastAsia="Times New Roman" w:cs="Times New Roman"/>
      <w:lang w:eastAsia="en-US"/>
    </w:rPr>
  </w:style>
  <w:style w:type="character" w:customStyle="1" w:styleId="AssuntodocomentrioChar">
    <w:name w:val="Assunto do comentário Char"/>
    <w:basedOn w:val="TextodecomentrioChar"/>
    <w:link w:val="Assuntodocomentrio"/>
    <w:rPr>
      <w:rFonts w:eastAsia="Times New Roman" w:cs="Times New Roman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hp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rffdJsVb1zcKIdEYiTs02b1Huw==">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3487</Words>
  <Characters>18836</Characters>
  <Application>Microsoft Office Word</Application>
  <DocSecurity>0</DocSecurity>
  <Lines>156</Lines>
  <Paragraphs>44</Paragraphs>
  <ScaleCrop>false</ScaleCrop>
  <Company/>
  <LinksUpToDate>false</LinksUpToDate>
  <CharactersWithSpaces>22279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Philippe</dc:creator>
  <cp:lastModifiedBy>Danilo Souza</cp:lastModifiedBy>
  <cp:revision>2</cp:revision>
  <dcterms:created xsi:type="dcterms:W3CDTF">2025-02-20T15:02:00Z</dcterms:created>
  <dcterms:modified xsi:type="dcterms:W3CDTF">2025-02-20T15:02:00Z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1046-12.2.0.18639</vt:lpwstr>
  </property>
  <property fmtid="{D5CDD505-2E9C-101B-9397-08002B2CF9AE}" pid="10" name="ICV">
    <vt:lpwstr>787DDAB420AA402E8500EC4E775C3380_13</vt:lpwstr>
  </property>
</Properties>
</file>